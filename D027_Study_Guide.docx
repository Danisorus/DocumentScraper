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F94D" w14:textId="77777777" w:rsidR="00FE1A32" w:rsidRPr="00265299" w:rsidRDefault="00BA196B" w:rsidP="00265299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65299">
        <w:rPr>
          <w:rFonts w:ascii="Times New Roman" w:hAnsi="Times New Roman" w:cs="Times New Roman"/>
          <w:b/>
          <w:bCs/>
          <w:sz w:val="20"/>
          <w:szCs w:val="20"/>
          <w:u w:val="single"/>
        </w:rPr>
        <w:t>D027 – Advanced Pathopharmacology</w:t>
      </w:r>
    </w:p>
    <w:p w14:paraId="02810373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Celiac Disease</w:t>
      </w:r>
    </w:p>
    <w:p w14:paraId="2A6E0BA6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Lining of the small intestine and intolerant of gluten.</w:t>
      </w:r>
    </w:p>
    <w:p w14:paraId="5AC1B3F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More pronounced in the duodenum and jejunum.</w:t>
      </w:r>
    </w:p>
    <w:p w14:paraId="5422520A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Signs and Symptoms</w:t>
      </w:r>
    </w:p>
    <w:p w14:paraId="43B229C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Abdominal pain and distention</w:t>
      </w:r>
    </w:p>
    <w:p w14:paraId="24F91FC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Diarrhea – pale, greasy, bulky, </w:t>
      </w:r>
      <w:r w:rsidRPr="0070633B">
        <w:rPr>
          <w:rFonts w:ascii="Times New Roman" w:hAnsi="Times New Roman" w:cs="Times New Roman"/>
          <w:sz w:val="20"/>
          <w:szCs w:val="20"/>
        </w:rPr>
        <w:t>foul</w:t>
      </w:r>
    </w:p>
    <w:p w14:paraId="04447AB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Malnutrition complications</w:t>
      </w:r>
    </w:p>
    <w:p w14:paraId="5223C5F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Rickets</w:t>
      </w:r>
    </w:p>
    <w:p w14:paraId="416F9E7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Occult blood</w:t>
      </w:r>
    </w:p>
    <w:p w14:paraId="721F9C2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Anemia</w:t>
      </w:r>
    </w:p>
    <w:p w14:paraId="41B6DC0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Early bleeds and/or bruises</w:t>
      </w:r>
    </w:p>
    <w:p w14:paraId="1F242AF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Hypomagnesemia and hypocalcemia</w:t>
      </w:r>
    </w:p>
    <w:p w14:paraId="49907269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Irritability, tremors, convulsions, tetany, bone pain, osteomalacia</w:t>
      </w:r>
    </w:p>
    <w:p w14:paraId="45820095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c. Lab Value: </w:t>
      </w:r>
    </w:p>
    <w:p w14:paraId="275D373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IgA-tTg</w:t>
      </w:r>
    </w:p>
    <w:p w14:paraId="3E1AE4D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IgA-EMA</w:t>
      </w:r>
    </w:p>
    <w:p w14:paraId="28CA9D2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</w:t>
      </w:r>
      <w:r w:rsidRPr="0070633B">
        <w:rPr>
          <w:rFonts w:ascii="Times New Roman" w:hAnsi="Times New Roman" w:cs="Times New Roman"/>
          <w:sz w:val="20"/>
          <w:szCs w:val="20"/>
        </w:rPr>
        <w:t>otal IgA</w:t>
      </w:r>
    </w:p>
    <w:p w14:paraId="7FFB6A6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If deficient, IgG, IgA-DGP, or IgG-AGA may also be ordered.</w:t>
      </w:r>
    </w:p>
    <w:p w14:paraId="6B2D188D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Testing:</w:t>
      </w:r>
    </w:p>
    <w:p w14:paraId="3C13C93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Serologic measurements of IgA antibodies and HLA-DQ2 or HLA-DQ8</w:t>
      </w:r>
    </w:p>
    <w:p w14:paraId="5E1C184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Endoscopy with small intestine biopsy</w:t>
      </w:r>
    </w:p>
    <w:p w14:paraId="76DC43F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Duodenal biopsy</w:t>
      </w:r>
    </w:p>
    <w:p w14:paraId="7B2760D2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Avoid BROW</w:t>
      </w:r>
    </w:p>
    <w:p w14:paraId="30BA444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Barley, Rye, Oats, Wheat</w:t>
      </w:r>
    </w:p>
    <w:p w14:paraId="20F4390C" w14:textId="77777777" w:rsidR="00190CB6" w:rsidRPr="0070633B" w:rsidRDefault="00190CB6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992AF6" w14:textId="77777777" w:rsidR="00190CB6" w:rsidRPr="0070633B" w:rsidRDefault="00190CB6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D98E6F" w14:textId="543D4552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Sjogren’s Syndrome</w:t>
      </w:r>
    </w:p>
    <w:p w14:paraId="2A973935" w14:textId="4E87A096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Mostly in older women but can occur at any age and affects primarily those with</w:t>
      </w:r>
      <w:r w:rsidR="00190CB6" w:rsidRPr="0070633B">
        <w:rPr>
          <w:rFonts w:ascii="Times New Roman" w:hAnsi="Times New Roman" w:cs="Times New Roman"/>
          <w:sz w:val="20"/>
          <w:szCs w:val="20"/>
        </w:rPr>
        <w:t xml:space="preserve"> </w:t>
      </w:r>
      <w:r w:rsidRPr="0070633B">
        <w:rPr>
          <w:rFonts w:ascii="Times New Roman" w:hAnsi="Times New Roman" w:cs="Times New Roman"/>
          <w:sz w:val="20"/>
          <w:szCs w:val="20"/>
        </w:rPr>
        <w:t>Rheumatoid arthritis or SLE</w:t>
      </w:r>
    </w:p>
    <w:p w14:paraId="067A6A25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Dry eyes and dry mouth</w:t>
      </w:r>
    </w:p>
    <w:p w14:paraId="2146B04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Testing: SSA+ and SSB+</w:t>
      </w:r>
    </w:p>
    <w:p w14:paraId="2FE5A5C1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Herbs</w:t>
      </w:r>
    </w:p>
    <w:p w14:paraId="1814B0A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Cinnamon</w:t>
      </w:r>
    </w:p>
    <w:p w14:paraId="6CCA0B2C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Uses</w:t>
      </w:r>
    </w:p>
    <w:p w14:paraId="1E1B97A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Lowers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blood glucose</w:t>
      </w:r>
    </w:p>
    <w:p w14:paraId="23951D6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Lowers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</w:t>
      </w:r>
      <w:r w:rsidRPr="0070633B">
        <w:rPr>
          <w:rFonts w:ascii="Times New Roman" w:hAnsi="Times New Roman" w:cs="Times New Roman"/>
          <w:sz w:val="20"/>
          <w:szCs w:val="20"/>
        </w:rPr>
        <w:t>cholesterol</w:t>
      </w:r>
    </w:p>
    <w:p w14:paraId="2A960CC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Lowers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hypertension</w:t>
      </w:r>
    </w:p>
    <w:p w14:paraId="5974FAA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4.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Lowers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risk for bleeding</w:t>
      </w:r>
    </w:p>
    <w:p w14:paraId="77C0694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Adverse Effects</w:t>
      </w:r>
    </w:p>
    <w:p w14:paraId="2B94954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Breastfeeding women should avoid as treatment.</w:t>
      </w:r>
    </w:p>
    <w:p w14:paraId="7E2E8FD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Avoid with diabetic drugs, anticoagulants, and heart medications.</w:t>
      </w:r>
    </w:p>
    <w:p w14:paraId="5B5111E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Gingko Biloba</w:t>
      </w:r>
    </w:p>
    <w:p w14:paraId="5028D33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Uses</w:t>
      </w:r>
    </w:p>
    <w:p w14:paraId="493BA7F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Halt progression of dement</w:t>
      </w:r>
      <w:r w:rsidRPr="0070633B">
        <w:rPr>
          <w:rFonts w:ascii="Times New Roman" w:hAnsi="Times New Roman" w:cs="Times New Roman"/>
          <w:sz w:val="20"/>
          <w:szCs w:val="20"/>
        </w:rPr>
        <w:t>ia.</w:t>
      </w:r>
    </w:p>
    <w:p w14:paraId="10A7976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Used for erectile dysfunction</w:t>
      </w:r>
    </w:p>
    <w:p w14:paraId="229677DC" w14:textId="61BE331F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Adverse Effects</w:t>
      </w:r>
    </w:p>
    <w:p w14:paraId="0180FE9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Increases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bleeding</w:t>
      </w:r>
    </w:p>
    <w:p w14:paraId="4CB41EF4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Avoid anticoagulants and antiplatelets.</w:t>
      </w:r>
    </w:p>
    <w:p w14:paraId="0C1595F7" w14:textId="5606550B" w:rsidR="00190CB6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Lowers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seizure threshold. </w:t>
      </w:r>
    </w:p>
    <w:p w14:paraId="690CA88C" w14:textId="03F5E9C3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Glucosamine</w:t>
      </w:r>
    </w:p>
    <w:p w14:paraId="25AAFA5F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Uses</w:t>
      </w:r>
    </w:p>
    <w:p w14:paraId="2B53DD7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For osteoarthritis</w:t>
      </w:r>
    </w:p>
    <w:p w14:paraId="4B64C91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Green Tea</w:t>
      </w:r>
    </w:p>
    <w:p w14:paraId="74847364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Uses</w:t>
      </w:r>
    </w:p>
    <w:p w14:paraId="184BA7F6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 xml:space="preserve">1. Lose weight, mental </w:t>
      </w:r>
      <w:r w:rsidRPr="0070633B">
        <w:rPr>
          <w:rFonts w:ascii="Times New Roman" w:hAnsi="Times New Roman" w:cs="Times New Roman"/>
          <w:sz w:val="20"/>
          <w:szCs w:val="20"/>
        </w:rPr>
        <w:t>clarity</w:t>
      </w:r>
    </w:p>
    <w:p w14:paraId="297739BF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Adverse Effects</w:t>
      </w:r>
    </w:p>
    <w:p w14:paraId="5DEF22C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Hepatotoxicity.</w:t>
      </w:r>
    </w:p>
    <w:p w14:paraId="3A156C8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Avoid taking with vasodilators, stimulants, and psychoactive </w:t>
      </w:r>
    </w:p>
    <w:p w14:paraId="62F1612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medications.</w:t>
      </w:r>
    </w:p>
    <w:p w14:paraId="612883B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Contains small amount of vitamin K – may decrease effects of </w:t>
      </w:r>
    </w:p>
    <w:p w14:paraId="6A51AA97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warfarin.</w:t>
      </w:r>
    </w:p>
    <w:p w14:paraId="5A0A5C03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Lavender</w:t>
      </w:r>
    </w:p>
    <w:p w14:paraId="5A78D447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Uses</w:t>
      </w:r>
    </w:p>
    <w:p w14:paraId="687484E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Increases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relaxation</w:t>
      </w:r>
    </w:p>
    <w:p w14:paraId="591C6FD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Used </w:t>
      </w:r>
      <w:r w:rsidRPr="0070633B">
        <w:rPr>
          <w:rFonts w:ascii="Times New Roman" w:hAnsi="Times New Roman" w:cs="Times New Roman"/>
          <w:sz w:val="20"/>
          <w:szCs w:val="20"/>
        </w:rPr>
        <w:t>for anxiety, stress, and insomnia</w:t>
      </w:r>
    </w:p>
    <w:p w14:paraId="32FB224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Adverse Effects</w:t>
      </w:r>
    </w:p>
    <w:p w14:paraId="675E1CA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Constipation, HA, and increased appetite</w:t>
      </w:r>
    </w:p>
    <w:p w14:paraId="207F563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Caution when using CNS depressants.</w:t>
      </w:r>
    </w:p>
    <w:p w14:paraId="501A6FD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May decreased blood pressure. Avoid taking with anti-</w:t>
      </w:r>
    </w:p>
    <w:p w14:paraId="214257D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hypertensives.</w:t>
      </w:r>
    </w:p>
    <w:p w14:paraId="09318651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Hypoplastic Left Heart Syndrome</w:t>
      </w:r>
    </w:p>
    <w:p w14:paraId="4BFA7A6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Structure</w:t>
      </w:r>
      <w:r w:rsidRPr="0070633B">
        <w:rPr>
          <w:rFonts w:ascii="Times New Roman" w:hAnsi="Times New Roman" w:cs="Times New Roman"/>
          <w:sz w:val="20"/>
          <w:szCs w:val="20"/>
        </w:rPr>
        <w:t>s</w:t>
      </w:r>
    </w:p>
    <w:p w14:paraId="6336F5B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LEFT ventricle is underdeveloped or too small.</w:t>
      </w:r>
    </w:p>
    <w:p w14:paraId="4E7C888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Mitral valves are not formed or are very small.</w:t>
      </w:r>
    </w:p>
    <w:p w14:paraId="1A8F6FB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Aortic valve is not formed or is very small.</w:t>
      </w:r>
    </w:p>
    <w:p w14:paraId="0BBDF8A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Ascending aorta is underdeveloped or very small.</w:t>
      </w:r>
    </w:p>
    <w:p w14:paraId="11F80BF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Atrial septal defect – a hole between the left</w:t>
      </w:r>
      <w:r w:rsidRPr="0070633B">
        <w:rPr>
          <w:rFonts w:ascii="Times New Roman" w:hAnsi="Times New Roman" w:cs="Times New Roman"/>
          <w:sz w:val="20"/>
          <w:szCs w:val="20"/>
        </w:rPr>
        <w:t xml:space="preserve"> and right atria.</w:t>
      </w:r>
    </w:p>
    <w:p w14:paraId="73EF9D2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Fetal shunts</w:t>
      </w:r>
    </w:p>
    <w:p w14:paraId="4A6DCC1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Patent ductus arteriosus: artery connecting aorta to pulmonary artery.</w:t>
      </w:r>
    </w:p>
    <w:p w14:paraId="713C960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Patent foramen ovale: hole connecting right atrium to left atrium.</w:t>
      </w:r>
    </w:p>
    <w:p w14:paraId="3C538EE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Survival rates</w:t>
      </w:r>
    </w:p>
    <w:p w14:paraId="6C9E65D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3–5-year survival rates of 70% for infants who have the </w:t>
      </w:r>
      <w:r w:rsidRPr="0070633B">
        <w:rPr>
          <w:rFonts w:ascii="Times New Roman" w:hAnsi="Times New Roman" w:cs="Times New Roman"/>
          <w:sz w:val="20"/>
          <w:szCs w:val="20"/>
        </w:rPr>
        <w:t>Stage I repair.</w:t>
      </w:r>
    </w:p>
    <w:p w14:paraId="13B7051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Children who survive to 12 months have 90% survival rate.</w:t>
      </w:r>
    </w:p>
    <w:p w14:paraId="6F4A03C3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Testing: echocardiogram</w:t>
      </w:r>
    </w:p>
    <w:p w14:paraId="057F3E9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Treatment: 3 stages of surgical procedure</w:t>
      </w:r>
    </w:p>
    <w:p w14:paraId="7D90C5F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Stage I (Norwood Procedure): 1-2 weeks old</w:t>
      </w:r>
    </w:p>
    <w:p w14:paraId="3606E3B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Enlarges aorta and connect to the right ventricle.</w:t>
      </w:r>
    </w:p>
    <w:p w14:paraId="63936FD9" w14:textId="3326DA15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Shunt to the pulmonary artery is created (either from aorta or right </w:t>
      </w:r>
      <w:r w:rsidRPr="0070633B">
        <w:rPr>
          <w:rFonts w:ascii="Times New Roman" w:hAnsi="Times New Roman" w:cs="Times New Roman"/>
          <w:sz w:val="20"/>
          <w:szCs w:val="20"/>
        </w:rPr>
        <w:t>ventricle).</w:t>
      </w:r>
    </w:p>
    <w:p w14:paraId="2A36C08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Patent ductus arteriosus is closed.</w:t>
      </w:r>
    </w:p>
    <w:p w14:paraId="11840B8E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Stage II (Glenn Procedure): 4-6 months old</w:t>
      </w:r>
    </w:p>
    <w:p w14:paraId="71D71C1B" w14:textId="4A5EC6C1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SVC is connected to the pulmonary artery.</w:t>
      </w:r>
    </w:p>
    <w:p w14:paraId="645E232E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Shunt from Norwood is removed.</w:t>
      </w:r>
    </w:p>
    <w:p w14:paraId="0A7880C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</w:t>
      </w:r>
      <w:r w:rsidRPr="0070633B">
        <w:rPr>
          <w:rFonts w:ascii="Times New Roman" w:hAnsi="Times New Roman" w:cs="Times New Roman"/>
          <w:sz w:val="20"/>
          <w:szCs w:val="20"/>
        </w:rPr>
        <w:t xml:space="preserve"> Stage III (Fontan Procedure): 18 to 36 months old</w:t>
      </w:r>
    </w:p>
    <w:p w14:paraId="4BF1A07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IVC is connected to the pulmonary artery.</w:t>
      </w:r>
    </w:p>
    <w:p w14:paraId="0FA6FD2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Hole made from the IVC conduit attached to the right atrium.</w:t>
      </w:r>
    </w:p>
    <w:p w14:paraId="144BADC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f. Signs and Symptoms: oxygen-rich blood bypasses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poorly-functioning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left heart </w:t>
      </w:r>
    </w:p>
    <w:p w14:paraId="3656332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through the PDA</w:t>
      </w:r>
      <w:r w:rsidRPr="0070633B">
        <w:rPr>
          <w:rFonts w:ascii="Times New Roman" w:hAnsi="Times New Roman" w:cs="Times New Roman"/>
          <w:sz w:val="20"/>
          <w:szCs w:val="20"/>
        </w:rPr>
        <w:t xml:space="preserve"> and PFO.</w:t>
      </w:r>
    </w:p>
    <w:p w14:paraId="23F5888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Cyanosis of the skin, lips, and nails</w:t>
      </w:r>
    </w:p>
    <w:p w14:paraId="1D82AA30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Pallor</w:t>
      </w:r>
    </w:p>
    <w:p w14:paraId="38C7A770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Sweaty, clammy, or cool skin</w:t>
      </w:r>
    </w:p>
    <w:p w14:paraId="5E6F4FC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Trouble breathing</w:t>
      </w:r>
    </w:p>
    <w:p w14:paraId="6F5441D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Rapid or pounding heart rate</w:t>
      </w:r>
    </w:p>
    <w:p w14:paraId="0E6E7F98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Cold feet</w:t>
      </w:r>
    </w:p>
    <w:p w14:paraId="40219D6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Poor pulses in the feet</w:t>
      </w:r>
    </w:p>
    <w:p w14:paraId="64A007D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Poor feeding</w:t>
      </w:r>
    </w:p>
    <w:p w14:paraId="6A5A201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g. Tests</w:t>
      </w:r>
    </w:p>
    <w:p w14:paraId="1E8D1F4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During pregnancy</w:t>
      </w:r>
    </w:p>
    <w:p w14:paraId="26F54D8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r w:rsidRPr="0070633B">
        <w:rPr>
          <w:rFonts w:ascii="Times New Roman" w:hAnsi="Times New Roman" w:cs="Times New Roman"/>
          <w:sz w:val="20"/>
          <w:szCs w:val="20"/>
        </w:rPr>
        <w:t>Prenatal tests to check for birth defects and other conditions</w:t>
      </w:r>
    </w:p>
    <w:p w14:paraId="2BAC9F2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Ultrasound to identify HLLS</w:t>
      </w:r>
    </w:p>
    <w:p w14:paraId="18630E0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Echocardiogram to show the structures of the heart and how it’s </w:t>
      </w:r>
    </w:p>
    <w:p w14:paraId="2B1D575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working with the defect.</w:t>
      </w:r>
    </w:p>
    <w:p w14:paraId="1FAB8A2E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After birth</w:t>
      </w:r>
    </w:p>
    <w:p w14:paraId="12E0D2B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Based on signs and symptoms through pallor and cya</w:t>
      </w:r>
      <w:r w:rsidRPr="0070633B">
        <w:rPr>
          <w:rFonts w:ascii="Times New Roman" w:hAnsi="Times New Roman" w:cs="Times New Roman"/>
          <w:sz w:val="20"/>
          <w:szCs w:val="20"/>
        </w:rPr>
        <w:t>nosis.</w:t>
      </w:r>
    </w:p>
    <w:p w14:paraId="55FF8AD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Newborn will experience signs and symptoms once ductus </w:t>
      </w:r>
    </w:p>
    <w:p w14:paraId="477D6EC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arteriosus and foramen ovale close.</w:t>
      </w:r>
    </w:p>
    <w:p w14:paraId="3210D0D8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h. Medications</w:t>
      </w:r>
    </w:p>
    <w:p w14:paraId="4A28B98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Tube feedings</w:t>
      </w:r>
    </w:p>
    <w:p w14:paraId="176309D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Medications to strengthen heart muscles, lower blood pressure, and </w:t>
      </w:r>
    </w:p>
    <w:p w14:paraId="4D7DA97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remove extra fluid.</w:t>
      </w:r>
    </w:p>
    <w:p w14:paraId="68DA253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Parathyroid</w:t>
      </w:r>
    </w:p>
    <w:p w14:paraId="13D1E48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Function</w:t>
      </w:r>
    </w:p>
    <w:p w14:paraId="7637ED9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Produces parathyroid hormone that regulates calcium in the bloodstream </w:t>
      </w:r>
    </w:p>
    <w:p w14:paraId="5AA1E988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and tissues.</w:t>
      </w:r>
    </w:p>
    <w:p w14:paraId="1088EB0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The more PTH hormone released, the more calciu</w:t>
      </w:r>
      <w:r w:rsidRPr="0070633B">
        <w:rPr>
          <w:rFonts w:ascii="Times New Roman" w:hAnsi="Times New Roman" w:cs="Times New Roman"/>
          <w:sz w:val="20"/>
          <w:szCs w:val="20"/>
        </w:rPr>
        <w:t xml:space="preserve">m the bones </w:t>
      </w:r>
    </w:p>
    <w:p w14:paraId="6FAD8FE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release to the blood stream, losing density and hardness.</w:t>
      </w:r>
    </w:p>
    <w:p w14:paraId="42E2ECEF" w14:textId="77777777" w:rsidR="00190CB6" w:rsidRPr="0070633B" w:rsidRDefault="00190CB6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77B197" w14:textId="30FBB1DB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Lab Values</w:t>
      </w:r>
    </w:p>
    <w:p w14:paraId="3AE4F21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Calcium (8.6-10.3 mg/dL)</w:t>
      </w:r>
    </w:p>
    <w:p w14:paraId="7C28C03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PTH: 11-51 pg/mL</w:t>
      </w:r>
    </w:p>
    <w:p w14:paraId="4262BF9E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Signs and Symptoms</w:t>
      </w:r>
    </w:p>
    <w:p w14:paraId="615DEEB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Hyperparathyroidism</w:t>
      </w:r>
    </w:p>
    <w:p w14:paraId="6B9C701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Osteoporosis</w:t>
      </w:r>
    </w:p>
    <w:p w14:paraId="6B84513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Kidney stones</w:t>
      </w:r>
    </w:p>
    <w:p w14:paraId="4E2C430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Excessive urination</w:t>
      </w:r>
    </w:p>
    <w:p w14:paraId="13146F9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Abdominal pain</w:t>
      </w:r>
    </w:p>
    <w:p w14:paraId="120993A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5. </w:t>
      </w:r>
      <w:r w:rsidRPr="0070633B">
        <w:rPr>
          <w:rFonts w:ascii="Times New Roman" w:hAnsi="Times New Roman" w:cs="Times New Roman"/>
          <w:sz w:val="20"/>
          <w:szCs w:val="20"/>
        </w:rPr>
        <w:t>Fatigue, tiring easily</w:t>
      </w:r>
    </w:p>
    <w:p w14:paraId="14713B9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Forgetfulness</w:t>
      </w:r>
    </w:p>
    <w:p w14:paraId="3EC082EF" w14:textId="557199B0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7. Bone and joint pain</w:t>
      </w:r>
    </w:p>
    <w:p w14:paraId="7A6BDC0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Hypoparathyroidism: High PTH, low T3 and T4.</w:t>
      </w:r>
    </w:p>
    <w:p w14:paraId="16E58E4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Paresthesia</w:t>
      </w:r>
    </w:p>
    <w:p w14:paraId="7F9106F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Twitching facial muscles</w:t>
      </w:r>
    </w:p>
    <w:p w14:paraId="79C65B7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Muscle pains and cramps</w:t>
      </w:r>
    </w:p>
    <w:p w14:paraId="49B00E1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Mood changes</w:t>
      </w:r>
    </w:p>
    <w:p w14:paraId="0219802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Dry and rough skin</w:t>
      </w:r>
    </w:p>
    <w:p w14:paraId="2756B61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Tests</w:t>
      </w:r>
    </w:p>
    <w:p w14:paraId="4495046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Ultrasound</w:t>
      </w:r>
    </w:p>
    <w:p w14:paraId="23D69EB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</w:t>
      </w:r>
      <w:r w:rsidRPr="0070633B">
        <w:rPr>
          <w:rFonts w:ascii="Times New Roman" w:hAnsi="Times New Roman" w:cs="Times New Roman"/>
          <w:sz w:val="20"/>
          <w:szCs w:val="20"/>
        </w:rPr>
        <w:t>Bone densitometry</w:t>
      </w:r>
    </w:p>
    <w:p w14:paraId="7B92936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Body CT/MRI</w:t>
      </w:r>
    </w:p>
    <w:p w14:paraId="412E1C4E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Medications</w:t>
      </w:r>
    </w:p>
    <w:p w14:paraId="2100AB3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063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33B">
        <w:rPr>
          <w:rFonts w:ascii="Times New Roman" w:hAnsi="Times New Roman" w:cs="Times New Roman"/>
          <w:sz w:val="20"/>
          <w:szCs w:val="20"/>
        </w:rPr>
        <w:t>. Hyperparathyroidism</w:t>
      </w:r>
    </w:p>
    <w:p w14:paraId="31B600E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Calcimimetics</w:t>
      </w:r>
    </w:p>
    <w:p w14:paraId="2E4D6B2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Hormone replacement therapy: helps bones retain calcium</w:t>
      </w:r>
    </w:p>
    <w:p w14:paraId="6B1534D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Bisphosphonates: slows and prevents bone loss</w:t>
      </w:r>
    </w:p>
    <w:p w14:paraId="279A509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f. Treatment</w:t>
      </w:r>
    </w:p>
    <w:p w14:paraId="6611806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Hypoparathyroidism</w:t>
      </w:r>
    </w:p>
    <w:p w14:paraId="4877ABF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Maintain a low serum calcium level in the low normal range or 0.5 </w:t>
      </w:r>
    </w:p>
    <w:p w14:paraId="320CCD3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mg/dL below normal.</w:t>
      </w:r>
    </w:p>
    <w:p w14:paraId="3029907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Hutchinson-Gilford Progeria Syndrome</w:t>
      </w:r>
    </w:p>
    <w:p w14:paraId="45973A9C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Progressive genetic disorder causing children to age rapidly. No cure.</w:t>
      </w:r>
    </w:p>
    <w:p w14:paraId="55B03A4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Appears in the first year or two in life.</w:t>
      </w:r>
    </w:p>
    <w:p w14:paraId="64B98EB0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Caus</w:t>
      </w:r>
      <w:r w:rsidRPr="0070633B">
        <w:rPr>
          <w:rFonts w:ascii="Times New Roman" w:hAnsi="Times New Roman" w:cs="Times New Roman"/>
          <w:sz w:val="20"/>
          <w:szCs w:val="20"/>
        </w:rPr>
        <w:t>ed by aberrant splicing of the LMNA making protein-progerin.</w:t>
      </w:r>
    </w:p>
    <w:p w14:paraId="3DA3D34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Abnormal version of lamin A protein causes the nuclear envelope </w:t>
      </w:r>
    </w:p>
    <w:p w14:paraId="50EDF0E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surrounding the nucleus to be unstable and progressively damages the </w:t>
      </w:r>
    </w:p>
    <w:p w14:paraId="533F0BF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nucleus, causing it to die prematurely.</w:t>
      </w:r>
    </w:p>
    <w:p w14:paraId="34BB7C0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Test for LMNA</w:t>
      </w:r>
      <w:r w:rsidRPr="0070633B">
        <w:rPr>
          <w:rFonts w:ascii="Times New Roman" w:hAnsi="Times New Roman" w:cs="Times New Roman"/>
          <w:sz w:val="20"/>
          <w:szCs w:val="20"/>
        </w:rPr>
        <w:t xml:space="preserve"> mutation.</w:t>
      </w:r>
    </w:p>
    <w:p w14:paraId="0415A750" w14:textId="77777777" w:rsidR="00E65A3E" w:rsidRDefault="00E65A3E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17918B82" w14:textId="37EFC2EC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c. Assessment</w:t>
      </w:r>
    </w:p>
    <w:p w14:paraId="45A1BCD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Measure height and weight</w:t>
      </w:r>
    </w:p>
    <w:p w14:paraId="68D649F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Plot measurements on a normal growth curve chart.</w:t>
      </w:r>
    </w:p>
    <w:p w14:paraId="7FDF611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Test hearing and vision.</w:t>
      </w:r>
    </w:p>
    <w:p w14:paraId="379D8913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Signs and Symptoms</w:t>
      </w:r>
    </w:p>
    <w:p w14:paraId="31A07B5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stature or slow growth</w:t>
      </w:r>
    </w:p>
    <w:p w14:paraId="74A87F7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Slow hair growth</w:t>
      </w:r>
    </w:p>
    <w:p w14:paraId="7F2FB1C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Alopecia </w:t>
      </w:r>
    </w:p>
    <w:p w14:paraId="63C50C1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iv. Joint </w:t>
      </w:r>
      <w:r w:rsidRPr="0070633B">
        <w:rPr>
          <w:rFonts w:ascii="Times New Roman" w:hAnsi="Times New Roman" w:cs="Times New Roman"/>
          <w:sz w:val="20"/>
          <w:szCs w:val="20"/>
        </w:rPr>
        <w:t>abnormalities</w:t>
      </w:r>
    </w:p>
    <w:p w14:paraId="196EC47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Wrinkle and dryness of skin</w:t>
      </w:r>
    </w:p>
    <w:p w14:paraId="49742D2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FTT and delayed tooth development.</w:t>
      </w:r>
    </w:p>
    <w:p w14:paraId="05B03603" w14:textId="77777777" w:rsidR="004A64C2" w:rsidRPr="0070633B" w:rsidRDefault="004A64C2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3BCB8017" w14:textId="77777777" w:rsidR="004A64C2" w:rsidRPr="0070633B" w:rsidRDefault="004A64C2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08F5DB50" w14:textId="5414C4B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Treatment</w:t>
      </w:r>
    </w:p>
    <w:p w14:paraId="5AEB35DF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Statins – decrease liver’s production of harmful cholesterol</w:t>
      </w:r>
    </w:p>
    <w:p w14:paraId="0C7E937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Nitroglycerin</w:t>
      </w:r>
    </w:p>
    <w:p w14:paraId="6EECF65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NSAIDs to relieve pain and decrease inflammation.</w:t>
      </w:r>
    </w:p>
    <w:p w14:paraId="13B2DF2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Bone medications f</w:t>
      </w:r>
      <w:r w:rsidRPr="0070633B">
        <w:rPr>
          <w:rFonts w:ascii="Times New Roman" w:hAnsi="Times New Roman" w:cs="Times New Roman"/>
          <w:sz w:val="20"/>
          <w:szCs w:val="20"/>
        </w:rPr>
        <w:t>or strengthening and building.</w:t>
      </w:r>
    </w:p>
    <w:p w14:paraId="50272DD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Occupational/Physical therapy to restore muscle strength and function.</w:t>
      </w:r>
    </w:p>
    <w:p w14:paraId="0A1648B5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f. Life Expectancy</w:t>
      </w:r>
    </w:p>
    <w:p w14:paraId="13EFF2B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Ages 10x faster</w:t>
      </w:r>
    </w:p>
    <w:p w14:paraId="266535A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13-20 years. Average is 13 years.</w:t>
      </w:r>
    </w:p>
    <w:p w14:paraId="13C884B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7. Neuropathy</w:t>
      </w:r>
    </w:p>
    <w:p w14:paraId="0E981EA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Diabetic Neuropathy Medication and Alternatives to gabap</w:t>
      </w:r>
      <w:r w:rsidRPr="0070633B">
        <w:rPr>
          <w:rFonts w:ascii="Times New Roman" w:hAnsi="Times New Roman" w:cs="Times New Roman"/>
          <w:sz w:val="20"/>
          <w:szCs w:val="20"/>
        </w:rPr>
        <w:t>entin (Neurontin)</w:t>
      </w:r>
    </w:p>
    <w:p w14:paraId="7CDD7D2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Duloxetine (Cymbalta)</w:t>
      </w:r>
    </w:p>
    <w:p w14:paraId="58183F9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Pregabalin (Lyrica)</w:t>
      </w:r>
    </w:p>
    <w:p w14:paraId="354CD46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8. Hydrotherapy</w:t>
      </w:r>
    </w:p>
    <w:p w14:paraId="5F7C7A7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Helps with multiple sclerosis (MS) and Myasthenia Gravis (MG)</w:t>
      </w:r>
    </w:p>
    <w:p w14:paraId="4573BA71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9. Pneumothorax vs hemothorax – both decreased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absent lung sounds</w:t>
      </w:r>
    </w:p>
    <w:p w14:paraId="03C46143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Pneumothorax: collapsed lung</w:t>
      </w:r>
    </w:p>
    <w:p w14:paraId="1FD4038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Air </w:t>
      </w:r>
      <w:r w:rsidRPr="0070633B">
        <w:rPr>
          <w:rFonts w:ascii="Times New Roman" w:hAnsi="Times New Roman" w:cs="Times New Roman"/>
          <w:sz w:val="20"/>
          <w:szCs w:val="20"/>
        </w:rPr>
        <w:t>between the lungs and the chest cavity</w:t>
      </w:r>
    </w:p>
    <w:p w14:paraId="2397669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Percussion: hyper-resonant </w:t>
      </w:r>
    </w:p>
    <w:p w14:paraId="0247C34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Hemothorax: </w:t>
      </w:r>
    </w:p>
    <w:p w14:paraId="161BC13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Blood between lungs and chest cavity</w:t>
      </w:r>
    </w:p>
    <w:p w14:paraId="41CFC12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Percussion: dullness both anterior and posterior on the left.</w:t>
      </w:r>
    </w:p>
    <w:p w14:paraId="5A310CA4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10. Tuberculosis</w:t>
      </w:r>
    </w:p>
    <w:p w14:paraId="26BEE0DF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Testing</w:t>
      </w:r>
    </w:p>
    <w:p w14:paraId="03C5971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Tuberculin skin test:</w:t>
      </w:r>
    </w:p>
    <w:p w14:paraId="4E4128A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r w:rsidRPr="0070633B">
        <w:rPr>
          <w:rFonts w:ascii="Times New Roman" w:hAnsi="Times New Roman" w:cs="Times New Roman"/>
          <w:sz w:val="20"/>
          <w:szCs w:val="20"/>
        </w:rPr>
        <w:t>Injecting 0.1 of tuberculin PPD into forearm intradermally.</w:t>
      </w:r>
    </w:p>
    <w:p w14:paraId="34C1D22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After 48 to 72 hours, if induration is &gt;15mm, test is positive.</w:t>
      </w:r>
    </w:p>
    <w:p w14:paraId="0AA81E8D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&gt;5mm positive to immunocompromised.</w:t>
      </w:r>
    </w:p>
    <w:p w14:paraId="5D11940A" w14:textId="6B1A6714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&gt;10mm positive to people born in countries with TB and/or</w:t>
      </w:r>
      <w:r w:rsidR="004A64C2" w:rsidRPr="0070633B">
        <w:rPr>
          <w:rFonts w:ascii="Times New Roman" w:hAnsi="Times New Roman" w:cs="Times New Roman"/>
          <w:sz w:val="20"/>
          <w:szCs w:val="20"/>
        </w:rPr>
        <w:t xml:space="preserve"> </w:t>
      </w:r>
      <w:r w:rsidRPr="0070633B">
        <w:rPr>
          <w:rFonts w:ascii="Times New Roman" w:hAnsi="Times New Roman" w:cs="Times New Roman"/>
          <w:sz w:val="20"/>
          <w:szCs w:val="20"/>
        </w:rPr>
        <w:t>work in areas at high-risk, s</w:t>
      </w:r>
      <w:r w:rsidRPr="0070633B">
        <w:rPr>
          <w:rFonts w:ascii="Times New Roman" w:hAnsi="Times New Roman" w:cs="Times New Roman"/>
          <w:sz w:val="20"/>
          <w:szCs w:val="20"/>
        </w:rPr>
        <w:t>uch as nursing homes.</w:t>
      </w:r>
    </w:p>
    <w:p w14:paraId="0669254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Chest Xray or CT scan</w:t>
      </w:r>
    </w:p>
    <w:p w14:paraId="20010A82" w14:textId="17F9C942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White spots in the lungs where the immune system has walled off</w:t>
      </w:r>
      <w:r w:rsidR="004A64C2" w:rsidRPr="0070633B">
        <w:rPr>
          <w:rFonts w:ascii="Times New Roman" w:hAnsi="Times New Roman" w:cs="Times New Roman"/>
          <w:sz w:val="20"/>
          <w:szCs w:val="20"/>
        </w:rPr>
        <w:t xml:space="preserve"> </w:t>
      </w:r>
      <w:r w:rsidRPr="0070633B">
        <w:rPr>
          <w:rFonts w:ascii="Times New Roman" w:hAnsi="Times New Roman" w:cs="Times New Roman"/>
          <w:sz w:val="20"/>
          <w:szCs w:val="20"/>
        </w:rPr>
        <w:t>TB.</w:t>
      </w:r>
    </w:p>
    <w:p w14:paraId="62FCEC0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Medications</w:t>
      </w:r>
    </w:p>
    <w:p w14:paraId="1BF88BD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Isoniazid</w:t>
      </w:r>
    </w:p>
    <w:p w14:paraId="291A484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Rifampin</w:t>
      </w:r>
    </w:p>
    <w:p w14:paraId="7054491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Don’t take with oral contraceptives.</w:t>
      </w:r>
    </w:p>
    <w:p w14:paraId="6C862F5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Ethambutol</w:t>
      </w:r>
    </w:p>
    <w:p w14:paraId="72D2C07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Pyrazinamide</w:t>
      </w:r>
    </w:p>
    <w:p w14:paraId="397CFA71" w14:textId="77777777" w:rsidR="00A56848" w:rsidRDefault="00A56848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E77F92" w14:textId="77777777" w:rsidR="00A56848" w:rsidRDefault="00A56848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E5074A" w14:textId="77777777" w:rsidR="00A56848" w:rsidRDefault="00A56848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084A6E" w14:textId="77777777" w:rsidR="00A56848" w:rsidRDefault="00A56848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D41456" w14:textId="77777777" w:rsidR="00A56848" w:rsidRDefault="00A56848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2FA247" w14:textId="651C541F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11. Thyroid</w:t>
      </w:r>
    </w:p>
    <w:p w14:paraId="3071450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Thyroid</w:t>
      </w:r>
      <w:r w:rsidRPr="0070633B">
        <w:rPr>
          <w:rFonts w:ascii="Times New Roman" w:hAnsi="Times New Roman" w:cs="Times New Roman"/>
          <w:sz w:val="20"/>
          <w:szCs w:val="20"/>
        </w:rPr>
        <w:t xml:space="preserve"> Levels</w:t>
      </w:r>
    </w:p>
    <w:p w14:paraId="0472D39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Lab values</w:t>
      </w:r>
    </w:p>
    <w:p w14:paraId="442C602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TSH: 0.5 to 5.0 mIU/L</w:t>
      </w:r>
    </w:p>
    <w:p w14:paraId="7572CF7A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Treatment range: 0.5 to 3.0</w:t>
      </w:r>
    </w:p>
    <w:p w14:paraId="508E647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T3: 80-220 ug/dL</w:t>
      </w:r>
    </w:p>
    <w:p w14:paraId="01B03D4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T4: 5-12 ug/dL</w:t>
      </w:r>
    </w:p>
    <w:p w14:paraId="612AF0A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Thyroid peroxidase antibodies (TPO)</w:t>
      </w:r>
    </w:p>
    <w:p w14:paraId="475E40A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Hashimoto disease – autoimmune disease most common cause of </w:t>
      </w:r>
    </w:p>
    <w:p w14:paraId="05E35AA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hypothyroidism.</w:t>
      </w:r>
    </w:p>
    <w:p w14:paraId="7E19888A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High levels of th</w:t>
      </w:r>
      <w:r w:rsidRPr="0070633B">
        <w:rPr>
          <w:rFonts w:ascii="Times New Roman" w:hAnsi="Times New Roman" w:cs="Times New Roman"/>
          <w:sz w:val="20"/>
          <w:szCs w:val="20"/>
        </w:rPr>
        <w:t>yroglobulin (Tg) and TPO.</w:t>
      </w:r>
    </w:p>
    <w:p w14:paraId="477B8B90" w14:textId="2BBC47DC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Graves’ disease – autoimmune disease most common cause of</w:t>
      </w:r>
      <w:r w:rsidR="004A64C2" w:rsidRPr="0070633B">
        <w:rPr>
          <w:rFonts w:ascii="Times New Roman" w:hAnsi="Times New Roman" w:cs="Times New Roman"/>
          <w:sz w:val="20"/>
          <w:szCs w:val="20"/>
        </w:rPr>
        <w:t xml:space="preserve"> </w:t>
      </w:r>
      <w:r w:rsidRPr="0070633B">
        <w:rPr>
          <w:rFonts w:ascii="Times New Roman" w:hAnsi="Times New Roman" w:cs="Times New Roman"/>
          <w:sz w:val="20"/>
          <w:szCs w:val="20"/>
        </w:rPr>
        <w:t>hyperthyroidism.</w:t>
      </w:r>
    </w:p>
    <w:p w14:paraId="14F49A78" w14:textId="77777777" w:rsidR="004A64C2" w:rsidRPr="0070633B" w:rsidRDefault="004A64C2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69A5DD0A" w14:textId="711D87EE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Hyperthyroidism</w:t>
      </w:r>
    </w:p>
    <w:p w14:paraId="5F279D00" w14:textId="72138B09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Assessment (thyrotoxicosis)</w:t>
      </w:r>
    </w:p>
    <w:p w14:paraId="0DBEF9C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Increased HR, dysrhythmia, angina</w:t>
      </w:r>
    </w:p>
    <w:p w14:paraId="7280BC3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Stimulated CNS – nervousness, insomnia, rapid thought flow, </w:t>
      </w:r>
    </w:p>
    <w:p w14:paraId="4FC0F53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rapid speech</w:t>
      </w:r>
    </w:p>
    <w:p w14:paraId="388C7FE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Skeletal muscles week and atrophy</w:t>
      </w:r>
    </w:p>
    <w:p w14:paraId="0114500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Increased metabolic rate, increased appetite</w:t>
      </w:r>
    </w:p>
    <w:p w14:paraId="034E3D5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Warm and moist skin</w:t>
      </w:r>
    </w:p>
    <w:p w14:paraId="6B92DEB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Intolerant to heat, increased body temperature</w:t>
      </w:r>
    </w:p>
    <w:p w14:paraId="7C76B76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7. Graves’ – exophtha</w:t>
      </w:r>
      <w:r w:rsidRPr="0070633B">
        <w:rPr>
          <w:rFonts w:ascii="Times New Roman" w:hAnsi="Times New Roman" w:cs="Times New Roman"/>
          <w:sz w:val="20"/>
          <w:szCs w:val="20"/>
        </w:rPr>
        <w:t>lmos</w:t>
      </w:r>
    </w:p>
    <w:p w14:paraId="7165EBD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Medications</w:t>
      </w:r>
    </w:p>
    <w:p w14:paraId="6E165F3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Propylthiouracil (PTU)</w:t>
      </w:r>
    </w:p>
    <w:p w14:paraId="6B4FAA6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Methimazole (Papazole)</w:t>
      </w:r>
    </w:p>
    <w:p w14:paraId="6A492122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Hypothyroidism</w:t>
      </w:r>
    </w:p>
    <w:p w14:paraId="12890EF7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Assessment</w:t>
      </w:r>
    </w:p>
    <w:p w14:paraId="2F0FC5A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Pale, puffy, expressionless face</w:t>
      </w:r>
    </w:p>
    <w:p w14:paraId="0B1DE8F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Cold and dry skin</w:t>
      </w:r>
    </w:p>
    <w:p w14:paraId="1580058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Brittle hair, hair loss</w:t>
      </w:r>
    </w:p>
    <w:p w14:paraId="6B61012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Lowered HR and temperature</w:t>
      </w:r>
    </w:p>
    <w:p w14:paraId="037631B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5. Lethargy, fatigue, cold </w:t>
      </w:r>
      <w:r w:rsidRPr="0070633B">
        <w:rPr>
          <w:rFonts w:ascii="Times New Roman" w:hAnsi="Times New Roman" w:cs="Times New Roman"/>
          <w:sz w:val="20"/>
          <w:szCs w:val="20"/>
        </w:rPr>
        <w:t>intolerance</w:t>
      </w:r>
    </w:p>
    <w:p w14:paraId="685D75A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Medications</w:t>
      </w:r>
    </w:p>
    <w:p w14:paraId="6478129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Levothyroxin (Synthroid)</w:t>
      </w:r>
    </w:p>
    <w:p w14:paraId="6D6CF84D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12. Crohn’s vs Ulcerative Colitis</w:t>
      </w:r>
    </w:p>
    <w:p w14:paraId="087E819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Crohn’s</w:t>
      </w:r>
    </w:p>
    <w:p w14:paraId="783E024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Inflammation and scarring of the lining of all digestive tract.</w:t>
      </w:r>
    </w:p>
    <w:p w14:paraId="7DEA2CC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Throughout the intestines, but generally isolated in the small </w:t>
      </w:r>
    </w:p>
    <w:p w14:paraId="1BC4466E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intestines.</w:t>
      </w:r>
    </w:p>
    <w:p w14:paraId="53CE9AB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Patien</w:t>
      </w:r>
      <w:r w:rsidRPr="0070633B">
        <w:rPr>
          <w:rFonts w:ascii="Times New Roman" w:hAnsi="Times New Roman" w:cs="Times New Roman"/>
          <w:sz w:val="20"/>
          <w:szCs w:val="20"/>
        </w:rPr>
        <w:t xml:space="preserve">ts with atopic dermatitis and eczema have increased risk of </w:t>
      </w:r>
    </w:p>
    <w:p w14:paraId="3813280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inflammatory bowel disease.</w:t>
      </w:r>
    </w:p>
    <w:p w14:paraId="51F2F5BF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Signs and Symptoms</w:t>
      </w:r>
    </w:p>
    <w:p w14:paraId="70CA877C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Skip lesions    – mucosal lesions where inflammation exists.</w:t>
      </w:r>
    </w:p>
    <w:p w14:paraId="24BC9DD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Appears as cobble stones on biopsy.</w:t>
      </w:r>
    </w:p>
    <w:p w14:paraId="73008D2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Intestinal bleeding, chronic diarrhea, abdominal pain, cramping, </w:t>
      </w:r>
    </w:p>
    <w:p w14:paraId="7733427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fistula, fissure, ileus, mouth ulcers</w:t>
      </w:r>
    </w:p>
    <w:p w14:paraId="048AC06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Worsens after eating – pain around navel or lower right abdomen.</w:t>
      </w:r>
    </w:p>
    <w:p w14:paraId="5A040728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Tests</w:t>
      </w:r>
    </w:p>
    <w:p w14:paraId="67937E4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Antibody tests</w:t>
      </w:r>
    </w:p>
    <w:p w14:paraId="205FF6C2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Anti-Saccharomyces cerevisiae antibody test for A</w:t>
      </w:r>
      <w:r w:rsidRPr="0070633B">
        <w:rPr>
          <w:rFonts w:ascii="Times New Roman" w:hAnsi="Times New Roman" w:cs="Times New Roman"/>
          <w:sz w:val="20"/>
          <w:szCs w:val="20"/>
        </w:rPr>
        <w:t xml:space="preserve">SCA </w:t>
      </w:r>
    </w:p>
    <w:p w14:paraId="1C8A3437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protein.</w:t>
      </w:r>
    </w:p>
    <w:p w14:paraId="7D01DD3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CBC for H/H to look for bleeding.</w:t>
      </w:r>
    </w:p>
    <w:p w14:paraId="4B91ADB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Heme occult for blood in the stool</w:t>
      </w:r>
    </w:p>
    <w:p w14:paraId="2EC28B8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CRP and ESR for inflammation</w:t>
      </w:r>
    </w:p>
    <w:p w14:paraId="786F23B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5. Electrolyte panel to see if diarrhea is chronic.</w:t>
      </w:r>
    </w:p>
    <w:p w14:paraId="5AB9F85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Iron and B12 to see absorption</w:t>
      </w:r>
    </w:p>
    <w:p w14:paraId="2B7A4D1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Diagnostics</w:t>
      </w:r>
    </w:p>
    <w:p w14:paraId="0DEB8F5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Kidney,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ureter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and bladder Xra</w:t>
      </w:r>
      <w:r w:rsidRPr="0070633B">
        <w:rPr>
          <w:rFonts w:ascii="Times New Roman" w:hAnsi="Times New Roman" w:cs="Times New Roman"/>
          <w:sz w:val="20"/>
          <w:szCs w:val="20"/>
        </w:rPr>
        <w:t>y</w:t>
      </w:r>
    </w:p>
    <w:p w14:paraId="20E6FAB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Colonoscopy and sigmoidoscopy to look for lesions in the large </w:t>
      </w:r>
    </w:p>
    <w:p w14:paraId="4D934976" w14:textId="08307B15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intestines</w:t>
      </w:r>
    </w:p>
    <w:p w14:paraId="26761DF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Barium Xray or video capsule endoscopy for small intestines.</w:t>
      </w:r>
    </w:p>
    <w:p w14:paraId="1C686E5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Medications</w:t>
      </w:r>
    </w:p>
    <w:p w14:paraId="6D5EB34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Aminosalicylate</w:t>
      </w:r>
    </w:p>
    <w:p w14:paraId="650FE422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Sulfasalazine</w:t>
      </w:r>
    </w:p>
    <w:p w14:paraId="2DAFE19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Mesalamine</w:t>
      </w:r>
    </w:p>
    <w:p w14:paraId="4F6F282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Oral steroids if aminosalicylate not effec</w:t>
      </w:r>
      <w:r w:rsidRPr="0070633B">
        <w:rPr>
          <w:rFonts w:ascii="Times New Roman" w:hAnsi="Times New Roman" w:cs="Times New Roman"/>
          <w:sz w:val="20"/>
          <w:szCs w:val="20"/>
        </w:rPr>
        <w:t>tive or for exacerbation</w:t>
      </w:r>
    </w:p>
    <w:p w14:paraId="7663BA54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Taper steroids within 1-2 months</w:t>
      </w:r>
    </w:p>
    <w:p w14:paraId="6AF00CC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Immunosuppressive therapy</w:t>
      </w:r>
    </w:p>
    <w:p w14:paraId="1626BCE8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Methotrexate</w:t>
      </w:r>
    </w:p>
    <w:p w14:paraId="6729D3F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Antibiotics to manage intestinal bacterial overgrowth</w:t>
      </w:r>
    </w:p>
    <w:p w14:paraId="4AB49F3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IV corticosteroids for 3-10 days.</w:t>
      </w:r>
    </w:p>
    <w:p w14:paraId="0E4CD29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Diet</w:t>
      </w:r>
    </w:p>
    <w:p w14:paraId="34374A3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Low residue</w:t>
      </w:r>
    </w:p>
    <w:p w14:paraId="4825E5C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Low fiber</w:t>
      </w:r>
    </w:p>
    <w:p w14:paraId="70ED1B65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Lean </w:t>
      </w:r>
      <w:r w:rsidRPr="0070633B">
        <w:rPr>
          <w:rFonts w:ascii="Times New Roman" w:hAnsi="Times New Roman" w:cs="Times New Roman"/>
          <w:sz w:val="20"/>
          <w:szCs w:val="20"/>
        </w:rPr>
        <w:t>proteins</w:t>
      </w:r>
    </w:p>
    <w:p w14:paraId="5340E78E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Refined grains</w:t>
      </w:r>
    </w:p>
    <w:p w14:paraId="7C0001C8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Low fat food</w:t>
      </w:r>
    </w:p>
    <w:p w14:paraId="275155A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Avoid</w:t>
      </w:r>
    </w:p>
    <w:p w14:paraId="764F0AF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Caffeine and alcohol: dehydration and diuretics</w:t>
      </w:r>
    </w:p>
    <w:p w14:paraId="516524EF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No sharp edges or large grains</w:t>
      </w:r>
    </w:p>
    <w:p w14:paraId="3046D87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Ulcerative colitis</w:t>
      </w:r>
    </w:p>
    <w:p w14:paraId="28EA24F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Chronic inflammation of the digestive tract.</w:t>
      </w:r>
    </w:p>
    <w:p w14:paraId="39980CB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Only in the innermost lining of the large </w:t>
      </w:r>
      <w:r w:rsidRPr="0070633B">
        <w:rPr>
          <w:rFonts w:ascii="Times New Roman" w:hAnsi="Times New Roman" w:cs="Times New Roman"/>
          <w:sz w:val="20"/>
          <w:szCs w:val="20"/>
        </w:rPr>
        <w:t>intestine and rectum.</w:t>
      </w:r>
    </w:p>
    <w:p w14:paraId="192D8AA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Signs and Symptoms</w:t>
      </w:r>
    </w:p>
    <w:p w14:paraId="032DC46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Diarrhea, often with blood or pus</w:t>
      </w:r>
    </w:p>
    <w:p w14:paraId="0DD5383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Abdominal pain and cramping</w:t>
      </w:r>
    </w:p>
    <w:p w14:paraId="47D9FBF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Rectal pain and bleeding</w:t>
      </w:r>
    </w:p>
    <w:p w14:paraId="10A4BBE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Urgency to defecate and the inability despite urgency</w:t>
      </w:r>
    </w:p>
    <w:p w14:paraId="1AC9601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Weight loss</w:t>
      </w:r>
    </w:p>
    <w:p w14:paraId="3A781DA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Fatigue, fever, FTT</w:t>
      </w:r>
    </w:p>
    <w:p w14:paraId="2D16A4E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Tests</w:t>
      </w:r>
    </w:p>
    <w:p w14:paraId="58C1EB5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Perinu</w:t>
      </w:r>
      <w:r w:rsidRPr="0070633B">
        <w:rPr>
          <w:rFonts w:ascii="Times New Roman" w:hAnsi="Times New Roman" w:cs="Times New Roman"/>
          <w:sz w:val="20"/>
          <w:szCs w:val="20"/>
        </w:rPr>
        <w:t>clear anti-neutrophil cystoplasmic antibody test for pANCA.</w:t>
      </w:r>
    </w:p>
    <w:p w14:paraId="226E613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Colonoscopy, flexible sigmoidoscopy</w:t>
      </w:r>
    </w:p>
    <w:p w14:paraId="7F954BE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Blood tests for anemia and inflammation</w:t>
      </w:r>
    </w:p>
    <w:p w14:paraId="1D8EE372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Anemia</w:t>
      </w:r>
    </w:p>
    <w:p w14:paraId="0DB85B2B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CBC</w:t>
      </w:r>
    </w:p>
    <w:p w14:paraId="748E306C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LFT – liver function tests </w:t>
      </w:r>
    </w:p>
    <w:p w14:paraId="0DE49B18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Electrolytes</w:t>
      </w:r>
    </w:p>
    <w:p w14:paraId="161EA4F0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ANA – antinuclear antibodies</w:t>
      </w:r>
    </w:p>
    <w:p w14:paraId="30AA4E06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</w:t>
      </w:r>
      <w:r w:rsidRPr="0070633B">
        <w:rPr>
          <w:rFonts w:ascii="Times New Roman" w:hAnsi="Times New Roman" w:cs="Times New Roman"/>
          <w:sz w:val="20"/>
          <w:szCs w:val="20"/>
        </w:rPr>
        <w:t>Inflammation</w:t>
      </w:r>
    </w:p>
    <w:p w14:paraId="108016EC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CRP</w:t>
      </w:r>
    </w:p>
    <w:p w14:paraId="1CFC0DF0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ESR</w:t>
      </w:r>
    </w:p>
    <w:p w14:paraId="0CAF7E7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Stool studies: white blood cells</w:t>
      </w:r>
    </w:p>
    <w:p w14:paraId="4394542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Xray: to rule out complications, such as perforated colon</w:t>
      </w:r>
    </w:p>
    <w:p w14:paraId="2C6C643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CT scan: to see how much of the colon is inflamed</w:t>
      </w:r>
    </w:p>
    <w:p w14:paraId="0BCB4097" w14:textId="4AED82B1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Medications</w:t>
      </w:r>
    </w:p>
    <w:p w14:paraId="0F79A1E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Anti-inflammatory drugs</w:t>
      </w:r>
    </w:p>
    <w:p w14:paraId="48449B2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Corticosteroids</w:t>
      </w:r>
    </w:p>
    <w:p w14:paraId="0B00A2D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Immune syst</w:t>
      </w:r>
      <w:r w:rsidRPr="0070633B">
        <w:rPr>
          <w:rFonts w:ascii="Times New Roman" w:hAnsi="Times New Roman" w:cs="Times New Roman"/>
          <w:sz w:val="20"/>
          <w:szCs w:val="20"/>
        </w:rPr>
        <w:t>em suppressors</w:t>
      </w:r>
    </w:p>
    <w:p w14:paraId="32733DF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Anti-diarrhea, antispasmodics, iron supplements</w:t>
      </w:r>
    </w:p>
    <w:p w14:paraId="0A1CE0E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13. Sickle Cell</w:t>
      </w:r>
    </w:p>
    <w:p w14:paraId="10EC01C4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Newborn Sickle Cell</w:t>
      </w:r>
    </w:p>
    <w:p w14:paraId="490C708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Under 5 years old increased risk for pneumococcal infections due to non-</w:t>
      </w:r>
    </w:p>
    <w:p w14:paraId="7D44D67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functional spleens and decreased immune response.</w:t>
      </w:r>
    </w:p>
    <w:p w14:paraId="54E43F4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Infants will be anemi</w:t>
      </w:r>
      <w:r w:rsidRPr="0070633B">
        <w:rPr>
          <w:rFonts w:ascii="Times New Roman" w:hAnsi="Times New Roman" w:cs="Times New Roman"/>
          <w:sz w:val="20"/>
          <w:szCs w:val="20"/>
        </w:rPr>
        <w:t>c.</w:t>
      </w:r>
    </w:p>
    <w:p w14:paraId="535CCC3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May have spleen or liver damage and involvement causing </w:t>
      </w:r>
    </w:p>
    <w:p w14:paraId="2A13BED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jaundice.</w:t>
      </w:r>
    </w:p>
    <w:p w14:paraId="528C011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Crying episodes from pain and swelling of extremities.</w:t>
      </w:r>
    </w:p>
    <w:p w14:paraId="601191EF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Crisis</w:t>
      </w:r>
    </w:p>
    <w:p w14:paraId="1D1876D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Types</w:t>
      </w:r>
    </w:p>
    <w:p w14:paraId="4E93B0A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Vaso-occlusive Crisis</w:t>
      </w:r>
    </w:p>
    <w:p w14:paraId="12EBF5D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Dactylitis – severe pain and swelling of both hands and </w:t>
      </w:r>
    </w:p>
    <w:p w14:paraId="01441647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feet.</w:t>
      </w:r>
    </w:p>
    <w:p w14:paraId="2C173FFE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Pain affecti</w:t>
      </w:r>
      <w:r w:rsidRPr="0070633B">
        <w:rPr>
          <w:rFonts w:ascii="Times New Roman" w:hAnsi="Times New Roman" w:cs="Times New Roman"/>
          <w:sz w:val="20"/>
          <w:szCs w:val="20"/>
        </w:rPr>
        <w:t>ng extremities, back, and chest areas.</w:t>
      </w:r>
    </w:p>
    <w:p w14:paraId="12FEAE7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Fever</w:t>
      </w:r>
    </w:p>
    <w:p w14:paraId="4F78039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Splenic Sequestration</w:t>
      </w:r>
    </w:p>
    <w:p w14:paraId="4A2F108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Acute painful enlargement of the spleen.</w:t>
      </w:r>
    </w:p>
    <w:p w14:paraId="0A99406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Drop in hemoglobin levels.</w:t>
      </w:r>
    </w:p>
    <w:p w14:paraId="3448FFA5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Hypovolemic shock</w:t>
      </w:r>
    </w:p>
    <w:p w14:paraId="6F842E50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Seen in CT</w:t>
      </w:r>
    </w:p>
    <w:p w14:paraId="3CF196F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Aplastic Crisis</w:t>
      </w:r>
    </w:p>
    <w:p w14:paraId="1B387A56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Sudden pallor and weakness.</w:t>
      </w:r>
    </w:p>
    <w:p w14:paraId="60BA0676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Dropping </w:t>
      </w:r>
      <w:r w:rsidRPr="0070633B">
        <w:rPr>
          <w:rFonts w:ascii="Times New Roman" w:hAnsi="Times New Roman" w:cs="Times New Roman"/>
          <w:sz w:val="20"/>
          <w:szCs w:val="20"/>
        </w:rPr>
        <w:t>hemoglobin levels.</w:t>
      </w:r>
    </w:p>
    <w:p w14:paraId="5B96D92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Reticulocytopenia (low immature RBCs)</w:t>
      </w:r>
    </w:p>
    <w:p w14:paraId="451653F0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Prevention</w:t>
      </w:r>
    </w:p>
    <w:p w14:paraId="049EE7B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Hydrate</w:t>
      </w:r>
    </w:p>
    <w:p w14:paraId="5F2B526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Avoid being too hot or too cold.</w:t>
      </w:r>
    </w:p>
    <w:p w14:paraId="1C05493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Avoid high altitudes or places with low oxygen.</w:t>
      </w:r>
    </w:p>
    <w:p w14:paraId="11D63F89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Treatment</w:t>
      </w:r>
    </w:p>
    <w:p w14:paraId="635036F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Vaso-occlusive crisis</w:t>
      </w:r>
    </w:p>
    <w:p w14:paraId="1759BDE2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IV fluids for hydration first!!</w:t>
      </w:r>
    </w:p>
    <w:p w14:paraId="68D64F4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IV an</w:t>
      </w:r>
      <w:r w:rsidRPr="0070633B">
        <w:rPr>
          <w:rFonts w:ascii="Times New Roman" w:hAnsi="Times New Roman" w:cs="Times New Roman"/>
          <w:sz w:val="20"/>
          <w:szCs w:val="20"/>
        </w:rPr>
        <w:t>algesia</w:t>
      </w:r>
    </w:p>
    <w:p w14:paraId="00AB6DB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High flow oxygen.</w:t>
      </w:r>
    </w:p>
    <w:p w14:paraId="4B9DF8E6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Oxygen, transfusion, and hydration.</w:t>
      </w:r>
    </w:p>
    <w:p w14:paraId="0662787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Medications</w:t>
      </w:r>
    </w:p>
    <w:p w14:paraId="0AB3EAD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Ibuprofen or IV analgesia therapy</w:t>
      </w:r>
    </w:p>
    <w:p w14:paraId="3344CE6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Hydroxyurea to reduce painful episodes by preventing abnormal RBCs.</w:t>
      </w:r>
    </w:p>
    <w:p w14:paraId="71AF7499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Increases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risk of infection.</w:t>
      </w:r>
    </w:p>
    <w:p w14:paraId="7319055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Avoid iron medications.</w:t>
      </w:r>
    </w:p>
    <w:p w14:paraId="21EEF33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</w:t>
      </w:r>
      <w:r w:rsidRPr="0070633B">
        <w:rPr>
          <w:rFonts w:ascii="Times New Roman" w:hAnsi="Times New Roman" w:cs="Times New Roman"/>
          <w:sz w:val="20"/>
          <w:szCs w:val="20"/>
        </w:rPr>
        <w:t xml:space="preserve"> Prophylaxis for newborns</w:t>
      </w:r>
    </w:p>
    <w:p w14:paraId="66F61EC9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Penicillin</w:t>
      </w:r>
    </w:p>
    <w:p w14:paraId="48DAC5A3" w14:textId="0FC88D9E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Prevention</w:t>
      </w:r>
    </w:p>
    <w:p w14:paraId="0BDCCD3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Hydration, especially during exercise, fever, or infection.</w:t>
      </w:r>
    </w:p>
    <w:p w14:paraId="30B8958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Dressing warmly in cold weather.</w:t>
      </w:r>
    </w:p>
    <w:p w14:paraId="344C8BB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Plenty of sleep.</w:t>
      </w:r>
    </w:p>
    <w:p w14:paraId="7798F67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Reduce and manage stress.</w:t>
      </w:r>
    </w:p>
    <w:p w14:paraId="423457A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Infants</w:t>
      </w:r>
    </w:p>
    <w:p w14:paraId="6D125CA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Hydration</w:t>
      </w:r>
    </w:p>
    <w:p w14:paraId="747A6AF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Vaccines and </w:t>
      </w:r>
      <w:r w:rsidRPr="0070633B">
        <w:rPr>
          <w:rFonts w:ascii="Times New Roman" w:hAnsi="Times New Roman" w:cs="Times New Roman"/>
          <w:sz w:val="20"/>
          <w:szCs w:val="20"/>
        </w:rPr>
        <w:t>antibiotics</w:t>
      </w:r>
    </w:p>
    <w:p w14:paraId="17661AA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Folic acid</w:t>
      </w:r>
    </w:p>
    <w:p w14:paraId="4318ACC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Regular eye exam</w:t>
      </w:r>
    </w:p>
    <w:p w14:paraId="6635F92E" w14:textId="77777777" w:rsidR="00BA196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CB6D7B" w14:textId="77777777" w:rsidR="00BA196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8278D1" w14:textId="77777777" w:rsidR="00BA196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5751A3" w14:textId="77777777" w:rsidR="00BA196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100D59" w14:textId="77777777" w:rsidR="00BA196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A8B4F8" w14:textId="68E38FC9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14. UTI and medications</w:t>
      </w:r>
    </w:p>
    <w:p w14:paraId="773358C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Pregnancy</w:t>
      </w:r>
    </w:p>
    <w:p w14:paraId="07E267A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Fosfomycin (Monurol): one-time dose is safe</w:t>
      </w:r>
    </w:p>
    <w:p w14:paraId="13AE0C9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Cefalexin (Keflex) is appropriate.</w:t>
      </w:r>
    </w:p>
    <w:p w14:paraId="1726B25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Avoid</w:t>
      </w:r>
    </w:p>
    <w:p w14:paraId="4293614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Nitrofurantoin (Furadantin, Macrobid)</w:t>
      </w:r>
    </w:p>
    <w:p w14:paraId="2B07E62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Trimethoprim-sulfamethoxazole (B</w:t>
      </w:r>
      <w:r w:rsidRPr="0070633B">
        <w:rPr>
          <w:rFonts w:ascii="Times New Roman" w:hAnsi="Times New Roman" w:cs="Times New Roman"/>
          <w:sz w:val="20"/>
          <w:szCs w:val="20"/>
        </w:rPr>
        <w:t>actrim)</w:t>
      </w:r>
    </w:p>
    <w:p w14:paraId="6915BF6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Penicillin</w:t>
      </w:r>
    </w:p>
    <w:p w14:paraId="025C028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Fluoroquinolones</w:t>
      </w:r>
    </w:p>
    <w:p w14:paraId="1EDA769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Levofloxacin (Levaquin)</w:t>
      </w:r>
    </w:p>
    <w:p w14:paraId="3E03A458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Cxiprofloxacin (Cipro)</w:t>
      </w:r>
    </w:p>
    <w:p w14:paraId="2CC4A4A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Safe</w:t>
      </w:r>
    </w:p>
    <w:p w14:paraId="0EEC741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Fosfomycin (Monurol) – one time is safe</w:t>
      </w:r>
    </w:p>
    <w:p w14:paraId="202EEB7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Cefalexin (Keflex)</w:t>
      </w:r>
    </w:p>
    <w:p w14:paraId="430B8B1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Ofloxacin (Floxin)</w:t>
      </w:r>
    </w:p>
    <w:p w14:paraId="2CE3FC4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Pediatrics</w:t>
      </w:r>
    </w:p>
    <w:p w14:paraId="4151DA2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Safe</w:t>
      </w:r>
    </w:p>
    <w:p w14:paraId="7C29EF8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Initial</w:t>
      </w:r>
    </w:p>
    <w:p w14:paraId="6FD67863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</w:t>
      </w:r>
      <w:r w:rsidRPr="0070633B">
        <w:rPr>
          <w:rFonts w:ascii="Times New Roman" w:hAnsi="Times New Roman" w:cs="Times New Roman"/>
          <w:sz w:val="20"/>
          <w:szCs w:val="20"/>
        </w:rPr>
        <w:t>Trimethoprim-Sulfamethoxazole (Bactrim)</w:t>
      </w:r>
    </w:p>
    <w:p w14:paraId="11D55B4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Alternative</w:t>
      </w:r>
    </w:p>
    <w:p w14:paraId="411BD9F5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Amoxicillin-Clavulanate (Augmentin)</w:t>
      </w:r>
    </w:p>
    <w:p w14:paraId="64856F0F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Cephalosporin</w:t>
      </w:r>
    </w:p>
    <w:p w14:paraId="6E02713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Cefixime (Suprax)</w:t>
      </w:r>
    </w:p>
    <w:p w14:paraId="6EBEDC04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Cefpodoxime</w:t>
      </w:r>
    </w:p>
    <w:p w14:paraId="2B0B81C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Cefprozil (Cefzil)</w:t>
      </w:r>
    </w:p>
    <w:p w14:paraId="737DD680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Cephalexin (Keflex)</w:t>
      </w:r>
    </w:p>
    <w:p w14:paraId="3D9AE356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When vomiting</w:t>
      </w:r>
    </w:p>
    <w:p w14:paraId="7A103760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IV Dose administration of </w:t>
      </w:r>
      <w:r w:rsidRPr="0070633B">
        <w:rPr>
          <w:rFonts w:ascii="Times New Roman" w:hAnsi="Times New Roman" w:cs="Times New Roman"/>
          <w:sz w:val="20"/>
          <w:szCs w:val="20"/>
        </w:rPr>
        <w:t>cephalosporin</w:t>
      </w:r>
    </w:p>
    <w:p w14:paraId="5B29559C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15. Pregnancy Immunizations</w:t>
      </w:r>
    </w:p>
    <w:p w14:paraId="5BC625B3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Recommended</w:t>
      </w:r>
    </w:p>
    <w:p w14:paraId="5BA130A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Influenza</w:t>
      </w:r>
    </w:p>
    <w:p w14:paraId="51D51ED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TDAP – 27-36 weeks</w:t>
      </w:r>
    </w:p>
    <w:p w14:paraId="780DB8B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Pneumococcal</w:t>
      </w:r>
    </w:p>
    <w:p w14:paraId="4174E3D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Hep A and B</w:t>
      </w:r>
    </w:p>
    <w:p w14:paraId="3C552CA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Meningococcal</w:t>
      </w:r>
    </w:p>
    <w:p w14:paraId="2A9E1CE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Contraindicated</w:t>
      </w:r>
    </w:p>
    <w:p w14:paraId="2F09FE85" w14:textId="0870D2CE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Varicella vaccine</w:t>
      </w:r>
    </w:p>
    <w:p w14:paraId="2D7603A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MMR</w:t>
      </w:r>
    </w:p>
    <w:p w14:paraId="23777850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16. Varicella (chicken pox)</w:t>
      </w:r>
    </w:p>
    <w:p w14:paraId="394F4997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Contagious disease caused by th</w:t>
      </w:r>
      <w:r w:rsidRPr="0070633B">
        <w:rPr>
          <w:rFonts w:ascii="Times New Roman" w:hAnsi="Times New Roman" w:cs="Times New Roman"/>
          <w:sz w:val="20"/>
          <w:szCs w:val="20"/>
        </w:rPr>
        <w:t>e varicella-zoster virus.</w:t>
      </w:r>
    </w:p>
    <w:p w14:paraId="31C6E5F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36722DB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Pleomorphic rash (all stages of rash, such as papules, vesicles, and crusts)</w:t>
      </w:r>
    </w:p>
    <w:p w14:paraId="554FD92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Small, itchy blisters which eventually scabs over.</w:t>
      </w:r>
    </w:p>
    <w:p w14:paraId="7349D48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Starts on the chest, back, and face.</w:t>
      </w:r>
    </w:p>
    <w:p w14:paraId="726B1D7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Low-grade fever preceding skin manifes</w:t>
      </w:r>
      <w:r w:rsidRPr="0070633B">
        <w:rPr>
          <w:rFonts w:ascii="Times New Roman" w:hAnsi="Times New Roman" w:cs="Times New Roman"/>
          <w:sz w:val="20"/>
          <w:szCs w:val="20"/>
        </w:rPr>
        <w:t>tations by 1-2 days.</w:t>
      </w:r>
    </w:p>
    <w:p w14:paraId="1255BFE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Abdominal pains for some children</w:t>
      </w:r>
    </w:p>
    <w:p w14:paraId="7EAF2BB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212D444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Rash assessment</w:t>
      </w:r>
    </w:p>
    <w:p w14:paraId="60A048C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Blood tests</w:t>
      </w:r>
    </w:p>
    <w:p w14:paraId="0013F77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Culture of lesion sample</w:t>
      </w:r>
    </w:p>
    <w:p w14:paraId="19098AE4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Treatment</w:t>
      </w:r>
    </w:p>
    <w:p w14:paraId="1E220D9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Antivirals</w:t>
      </w:r>
    </w:p>
    <w:p w14:paraId="1B6F58C6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Acyclovir (Zovirax)</w:t>
      </w:r>
    </w:p>
    <w:p w14:paraId="19AD772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Immune globulin IV (Privigen) given 24 hours after the rash </w:t>
      </w:r>
      <w:r w:rsidRPr="0070633B">
        <w:rPr>
          <w:rFonts w:ascii="Times New Roman" w:hAnsi="Times New Roman" w:cs="Times New Roman"/>
          <w:sz w:val="20"/>
          <w:szCs w:val="20"/>
        </w:rPr>
        <w:t>first appears.</w:t>
      </w:r>
    </w:p>
    <w:p w14:paraId="2EC1CB9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Acetaminophen (Tylenol) for varicella rash pain in children.</w:t>
      </w:r>
    </w:p>
    <w:p w14:paraId="5BAD572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Ibuprofen worsens varicella lesions.</w:t>
      </w:r>
    </w:p>
    <w:p w14:paraId="23F6069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iv. Calamine lotion</w:t>
      </w:r>
    </w:p>
    <w:p w14:paraId="3068370F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v. Cool bath with baking soda, uncooked oatmeal, or colloidal oatmeal to </w:t>
      </w:r>
    </w:p>
    <w:p w14:paraId="2915109E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relieve itching.</w:t>
      </w:r>
    </w:p>
    <w:p w14:paraId="282B52E5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17. Schizophrenia medica</w:t>
      </w:r>
      <w:r w:rsidRPr="0070633B">
        <w:rPr>
          <w:rFonts w:ascii="Times New Roman" w:hAnsi="Times New Roman" w:cs="Times New Roman"/>
          <w:sz w:val="20"/>
          <w:szCs w:val="20"/>
        </w:rPr>
        <w:t>tions</w:t>
      </w:r>
    </w:p>
    <w:p w14:paraId="2117D85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Schizophrenia Signs and Symptoms</w:t>
      </w:r>
    </w:p>
    <w:p w14:paraId="2AD3171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Positive Symptoms – in psychotic episodes</w:t>
      </w:r>
    </w:p>
    <w:p w14:paraId="7F2A6C0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Hallucinations: auditory, visual, olfactory, gustatory, tactile</w:t>
      </w:r>
    </w:p>
    <w:p w14:paraId="197F471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Delusions: persecutory, referential, somatic, erotomaniac, </w:t>
      </w:r>
    </w:p>
    <w:p w14:paraId="42D75BF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religious, grandiose</w:t>
      </w:r>
    </w:p>
    <w:p w14:paraId="5AF0741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</w:t>
      </w:r>
      <w:r w:rsidRPr="0070633B">
        <w:rPr>
          <w:rFonts w:ascii="Times New Roman" w:hAnsi="Times New Roman" w:cs="Times New Roman"/>
          <w:sz w:val="20"/>
          <w:szCs w:val="20"/>
        </w:rPr>
        <w:t>Confused thoughts and disorganized speech</w:t>
      </w:r>
    </w:p>
    <w:p w14:paraId="55A364C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Negative Symptoms</w:t>
      </w:r>
    </w:p>
    <w:p w14:paraId="785D59B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Anhedonia</w:t>
      </w:r>
    </w:p>
    <w:p w14:paraId="3047A94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Flat affect</w:t>
      </w:r>
    </w:p>
    <w:p w14:paraId="4835127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Withdrawal</w:t>
      </w:r>
    </w:p>
    <w:p w14:paraId="3712D9C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Alogia – lack of speech</w:t>
      </w:r>
    </w:p>
    <w:p w14:paraId="693A03C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Avolition – lack of motivation or ability to do tasks or activities</w:t>
      </w:r>
    </w:p>
    <w:p w14:paraId="71B0E57A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First Generation</w:t>
      </w:r>
    </w:p>
    <w:p w14:paraId="2A606BE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Medications (-dazine)</w:t>
      </w:r>
    </w:p>
    <w:p w14:paraId="5017B2F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Chlo</w:t>
      </w:r>
      <w:r w:rsidRPr="0070633B">
        <w:rPr>
          <w:rFonts w:ascii="Times New Roman" w:hAnsi="Times New Roman" w:cs="Times New Roman"/>
          <w:sz w:val="20"/>
          <w:szCs w:val="20"/>
        </w:rPr>
        <w:t>rpromazine (CPZ, Thorazine, Largactil)</w:t>
      </w:r>
    </w:p>
    <w:p w14:paraId="38397CD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Haloperidol (Haldol)</w:t>
      </w:r>
    </w:p>
    <w:p w14:paraId="1077B03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Fluphenazine (Modecate)</w:t>
      </w:r>
    </w:p>
    <w:p w14:paraId="5AAFA224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Indications</w:t>
      </w:r>
    </w:p>
    <w:p w14:paraId="1EEC247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Positive symptoms of schizophrenia</w:t>
      </w:r>
    </w:p>
    <w:p w14:paraId="643F6D20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Side Effects</w:t>
      </w:r>
    </w:p>
    <w:p w14:paraId="704A4F8C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Extrapyramidal Symptoms</w:t>
      </w:r>
    </w:p>
    <w:p w14:paraId="6DDA8F6A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Dystonia – continuous spasms and muscle contractions</w:t>
      </w:r>
    </w:p>
    <w:p w14:paraId="087F99FA" w14:textId="0DB242AF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</w:t>
      </w:r>
      <w:r w:rsidRPr="0070633B">
        <w:rPr>
          <w:rFonts w:ascii="Times New Roman" w:hAnsi="Times New Roman" w:cs="Times New Roman"/>
          <w:sz w:val="20"/>
          <w:szCs w:val="20"/>
        </w:rPr>
        <w:t>Akathisia – restlessness</w:t>
      </w:r>
    </w:p>
    <w:p w14:paraId="2242B2B6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Parkinsonism – rigidity</w:t>
      </w:r>
    </w:p>
    <w:p w14:paraId="73CEAE0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Bradykinesia – slowing of movement</w:t>
      </w:r>
    </w:p>
    <w:p w14:paraId="5AF65DEA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e. Tardive dyskinesia – irregular jerky movements of the </w:t>
      </w:r>
    </w:p>
    <w:p w14:paraId="387DB618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lower face and distal extremities</w:t>
      </w:r>
    </w:p>
    <w:p w14:paraId="49BF99A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Antimuscarinic effects</w:t>
      </w:r>
    </w:p>
    <w:p w14:paraId="56755FF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Dry mouth</w:t>
      </w:r>
    </w:p>
    <w:p w14:paraId="6FEFACE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Constipation</w:t>
      </w:r>
    </w:p>
    <w:p w14:paraId="58C9AEED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Blurred visio</w:t>
      </w:r>
      <w:r w:rsidRPr="0070633B">
        <w:rPr>
          <w:rFonts w:ascii="Times New Roman" w:hAnsi="Times New Roman" w:cs="Times New Roman"/>
          <w:sz w:val="20"/>
          <w:szCs w:val="20"/>
        </w:rPr>
        <w:t>n</w:t>
      </w:r>
    </w:p>
    <w:p w14:paraId="4C48A82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Urinary retention</w:t>
      </w:r>
    </w:p>
    <w:p w14:paraId="1A684CF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Alpha-1 receptor antagonism</w:t>
      </w:r>
    </w:p>
    <w:p w14:paraId="2E5C92CB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Orthostatic hypotension</w:t>
      </w:r>
    </w:p>
    <w:p w14:paraId="30783609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Histamine antagonism</w:t>
      </w:r>
    </w:p>
    <w:p w14:paraId="0EBDCB44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Weight gain</w:t>
      </w:r>
    </w:p>
    <w:p w14:paraId="222BBAEF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Sedation</w:t>
      </w:r>
    </w:p>
    <w:p w14:paraId="02AF2464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Second Generation</w:t>
      </w:r>
    </w:p>
    <w:p w14:paraId="1413C15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Medications</w:t>
      </w:r>
    </w:p>
    <w:p w14:paraId="54ECABC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Risperdal (Ritalin)</w:t>
      </w:r>
    </w:p>
    <w:p w14:paraId="1686D03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Aripiprazole (Abilify)</w:t>
      </w:r>
    </w:p>
    <w:p w14:paraId="4CEF203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Olanzapie (Zyprexa)</w:t>
      </w:r>
    </w:p>
    <w:p w14:paraId="0CB4452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Quetiapine (S</w:t>
      </w:r>
      <w:r w:rsidRPr="0070633B">
        <w:rPr>
          <w:rFonts w:ascii="Times New Roman" w:hAnsi="Times New Roman" w:cs="Times New Roman"/>
          <w:sz w:val="20"/>
          <w:szCs w:val="20"/>
        </w:rPr>
        <w:t>eroquel)</w:t>
      </w:r>
    </w:p>
    <w:p w14:paraId="7ACD110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Ziprasidone (Geodone)</w:t>
      </w:r>
    </w:p>
    <w:p w14:paraId="2814088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Indications</w:t>
      </w:r>
    </w:p>
    <w:p w14:paraId="2398C13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Positive and negative symptoms of schizophrenia</w:t>
      </w:r>
    </w:p>
    <w:p w14:paraId="363868F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Side Effects</w:t>
      </w:r>
    </w:p>
    <w:p w14:paraId="2D1EADD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Antimuscarinic effects</w:t>
      </w:r>
    </w:p>
    <w:p w14:paraId="0D008F4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Metabolic side effects</w:t>
      </w:r>
    </w:p>
    <w:p w14:paraId="6984DBF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Weight gain</w:t>
      </w:r>
    </w:p>
    <w:p w14:paraId="28F7C91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Dyslipidemia</w:t>
      </w:r>
    </w:p>
    <w:p w14:paraId="44EAEEF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Hyperglycemia</w:t>
      </w:r>
    </w:p>
    <w:p w14:paraId="03DF6C7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 xml:space="preserve">3. Agranulocytosis and </w:t>
      </w:r>
      <w:r w:rsidRPr="0070633B">
        <w:rPr>
          <w:rFonts w:ascii="Times New Roman" w:hAnsi="Times New Roman" w:cs="Times New Roman"/>
          <w:sz w:val="20"/>
          <w:szCs w:val="20"/>
        </w:rPr>
        <w:t>neutropenia for clozapine</w:t>
      </w:r>
    </w:p>
    <w:p w14:paraId="2D5154D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Seizure, myocarditis</w:t>
      </w:r>
    </w:p>
    <w:p w14:paraId="2431AC9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Neuroleptic malignant syndrome</w:t>
      </w:r>
    </w:p>
    <w:p w14:paraId="20B775A0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Fever</w:t>
      </w:r>
    </w:p>
    <w:p w14:paraId="39284142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Altered mental status</w:t>
      </w:r>
    </w:p>
    <w:p w14:paraId="585C5B6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Muscle rigidity</w:t>
      </w:r>
    </w:p>
    <w:p w14:paraId="6A2BD490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Autonomic dysfunction</w:t>
      </w:r>
    </w:p>
    <w:p w14:paraId="2E86771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Vitamins that help schizophrenia</w:t>
      </w:r>
    </w:p>
    <w:p w14:paraId="7793CB4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Folic acid</w:t>
      </w:r>
    </w:p>
    <w:p w14:paraId="7BEB454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Thiamine (B vitamins)</w:t>
      </w:r>
    </w:p>
    <w:p w14:paraId="0BCD9BD3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18. PPD</w:t>
      </w:r>
    </w:p>
    <w:p w14:paraId="69DF97D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</w:t>
      </w:r>
      <w:r w:rsidRPr="0070633B">
        <w:rPr>
          <w:rFonts w:ascii="Times New Roman" w:hAnsi="Times New Roman" w:cs="Times New Roman"/>
          <w:sz w:val="20"/>
          <w:szCs w:val="20"/>
        </w:rPr>
        <w:t>Bacillus Calmette-Gurein (BCG) vaccine for TB</w:t>
      </w:r>
    </w:p>
    <w:p w14:paraId="41D0D0B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Expected to be &gt;10mm but not positive</w:t>
      </w:r>
    </w:p>
    <w:p w14:paraId="02E3225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After 48 to 72 hours</w:t>
      </w:r>
    </w:p>
    <w:p w14:paraId="5EA9501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Skin test is checked.</w:t>
      </w:r>
    </w:p>
    <w:p w14:paraId="2072CFE3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19. BPH</w:t>
      </w:r>
    </w:p>
    <w:p w14:paraId="6F9E0B28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Talmusolin (Flomax) to relax the muscles in the prostate and the bladder.</w:t>
      </w:r>
    </w:p>
    <w:p w14:paraId="485ACE1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063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33B">
        <w:rPr>
          <w:rFonts w:ascii="Times New Roman" w:hAnsi="Times New Roman" w:cs="Times New Roman"/>
          <w:sz w:val="20"/>
          <w:szCs w:val="20"/>
        </w:rPr>
        <w:t>. Alpha-1 Antagonist – hypotens</w:t>
      </w:r>
      <w:r w:rsidRPr="0070633B">
        <w:rPr>
          <w:rFonts w:ascii="Times New Roman" w:hAnsi="Times New Roman" w:cs="Times New Roman"/>
          <w:sz w:val="20"/>
          <w:szCs w:val="20"/>
        </w:rPr>
        <w:t>ion education!!!</w:t>
      </w:r>
    </w:p>
    <w:p w14:paraId="5EA0D17F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20. CHF</w:t>
      </w:r>
    </w:p>
    <w:p w14:paraId="5A91D51E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Congestive Heart Failure</w:t>
      </w:r>
    </w:p>
    <w:p w14:paraId="27A9D3E4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Volume overload in pulmonary area; left ventricular dysfunction</w:t>
      </w:r>
    </w:p>
    <w:p w14:paraId="39328C3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Left vs. Right</w:t>
      </w:r>
    </w:p>
    <w:p w14:paraId="6339471C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Left – pulmonary cause</w:t>
      </w:r>
    </w:p>
    <w:p w14:paraId="2769DB0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JVD, FVE, Rales, S3 murmur</w:t>
      </w:r>
    </w:p>
    <w:p w14:paraId="230598C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Right – peripheral vascular cause</w:t>
      </w:r>
    </w:p>
    <w:p w14:paraId="28C2EB5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LE edema, </w:t>
      </w:r>
      <w:r w:rsidRPr="0070633B">
        <w:rPr>
          <w:rFonts w:ascii="Times New Roman" w:hAnsi="Times New Roman" w:cs="Times New Roman"/>
          <w:sz w:val="20"/>
          <w:szCs w:val="20"/>
        </w:rPr>
        <w:t>abdominal distention</w:t>
      </w:r>
    </w:p>
    <w:p w14:paraId="58CAB19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730C7B1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Normal Ejection Fraction: 55-60%</w:t>
      </w:r>
    </w:p>
    <w:p w14:paraId="40DA53B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Heart.org: 55-70%</w:t>
      </w:r>
    </w:p>
    <w:p w14:paraId="12CAFFE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Reduced vs. Preserved Ejection Fraction</w:t>
      </w:r>
    </w:p>
    <w:p w14:paraId="10C7378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Reduced (HFrEF) – systolic heart failure</w:t>
      </w:r>
    </w:p>
    <w:p w14:paraId="45A8FE65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Ineffective contraction and less oxygen-rich blood pumped </w:t>
      </w:r>
    </w:p>
    <w:p w14:paraId="7F343AC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to the body.</w:t>
      </w:r>
    </w:p>
    <w:p w14:paraId="11C11A67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</w:t>
      </w:r>
      <w:r w:rsidRPr="0070633B">
        <w:rPr>
          <w:rFonts w:ascii="Times New Roman" w:hAnsi="Times New Roman" w:cs="Times New Roman"/>
          <w:sz w:val="20"/>
          <w:szCs w:val="20"/>
        </w:rPr>
        <w:t>. Less than 40%</w:t>
      </w:r>
    </w:p>
    <w:p w14:paraId="381E96FE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Preserved (HFpEF) – diastolic heart failure</w:t>
      </w:r>
    </w:p>
    <w:p w14:paraId="0893633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Ineffective relaxation during filling.</w:t>
      </w:r>
    </w:p>
    <w:p w14:paraId="19531A9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40-49%</w:t>
      </w:r>
    </w:p>
    <w:p w14:paraId="2430D1C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7FEB8EF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BNP – over 100% heart failure is present and more severe.</w:t>
      </w:r>
    </w:p>
    <w:p w14:paraId="0AD94A6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Echocardiogram to evaluate structure and function.</w:t>
      </w:r>
    </w:p>
    <w:p w14:paraId="4D07A715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21. Pleural Ef</w:t>
      </w:r>
      <w:r w:rsidRPr="0070633B">
        <w:rPr>
          <w:rFonts w:ascii="Times New Roman" w:hAnsi="Times New Roman" w:cs="Times New Roman"/>
          <w:sz w:val="20"/>
          <w:szCs w:val="20"/>
        </w:rPr>
        <w:t>fusion</w:t>
      </w:r>
    </w:p>
    <w:p w14:paraId="39A1B8C8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Symptoms</w:t>
      </w:r>
    </w:p>
    <w:p w14:paraId="0C3A969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Chest pain</w:t>
      </w:r>
    </w:p>
    <w:p w14:paraId="3EAEFE3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Dry, nonproductive cough</w:t>
      </w:r>
    </w:p>
    <w:p w14:paraId="5A5B26A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Dyspnea</w:t>
      </w:r>
    </w:p>
    <w:p w14:paraId="75E7722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Orthopnea</w:t>
      </w:r>
    </w:p>
    <w:p w14:paraId="4B12D13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v. Fever </w:t>
      </w:r>
    </w:p>
    <w:p w14:paraId="2BF18B8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Testing</w:t>
      </w:r>
    </w:p>
    <w:p w14:paraId="6C83156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Chest Xray</w:t>
      </w:r>
    </w:p>
    <w:p w14:paraId="7BDA172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CT</w:t>
      </w:r>
    </w:p>
    <w:p w14:paraId="78B7B05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Ultrasound</w:t>
      </w:r>
    </w:p>
    <w:p w14:paraId="39F53D8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Medications</w:t>
      </w:r>
    </w:p>
    <w:p w14:paraId="1046D70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Diuretics – CHF and pulmonary edema</w:t>
      </w:r>
    </w:p>
    <w:p w14:paraId="08B4506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Antibiotics – parapneumonic effusion and </w:t>
      </w:r>
      <w:r w:rsidRPr="0070633B">
        <w:rPr>
          <w:rFonts w:ascii="Times New Roman" w:hAnsi="Times New Roman" w:cs="Times New Roman"/>
          <w:sz w:val="20"/>
          <w:szCs w:val="20"/>
        </w:rPr>
        <w:t>empyema</w:t>
      </w:r>
    </w:p>
    <w:p w14:paraId="087E75D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Anticoagulation - PE</w:t>
      </w:r>
    </w:p>
    <w:p w14:paraId="767B5F77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Treatment</w:t>
      </w:r>
    </w:p>
    <w:p w14:paraId="760A586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i. Thoracentesis – needle decompression</w:t>
      </w:r>
    </w:p>
    <w:p w14:paraId="05EF6C1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Tube thoracostomy (chest tube)</w:t>
      </w:r>
    </w:p>
    <w:p w14:paraId="4D11CEF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Pleural drain</w:t>
      </w:r>
    </w:p>
    <w:p w14:paraId="3F3DF78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Oxygen</w:t>
      </w:r>
    </w:p>
    <w:p w14:paraId="474DE46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Positioning</w:t>
      </w:r>
    </w:p>
    <w:p w14:paraId="12407F5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Avoiding exacerbating activities and conservation of energy</w:t>
      </w:r>
    </w:p>
    <w:p w14:paraId="7C0EB29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22. Diabetes</w:t>
      </w:r>
    </w:p>
    <w:p w14:paraId="5AE5774F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Antihy</w:t>
      </w:r>
      <w:r w:rsidRPr="0070633B">
        <w:rPr>
          <w:rFonts w:ascii="Times New Roman" w:hAnsi="Times New Roman" w:cs="Times New Roman"/>
          <w:sz w:val="20"/>
          <w:szCs w:val="20"/>
        </w:rPr>
        <w:t>pertensive Medications</w:t>
      </w:r>
    </w:p>
    <w:p w14:paraId="301EFDAC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ACE inhibitors, such as captopril (Capoten) or ARBs.</w:t>
      </w:r>
    </w:p>
    <w:p w14:paraId="2FF67F82" w14:textId="0709F5A2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Insulin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8077A" w:rsidRPr="0070633B" w14:paraId="44530192" w14:textId="77777777" w:rsidTr="00B23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6BBF940" w14:textId="6C1E2604" w:rsidR="0088077A" w:rsidRPr="00B237FF" w:rsidRDefault="00254913" w:rsidP="00046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7FF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2214" w:type="dxa"/>
          </w:tcPr>
          <w:p w14:paraId="0455F7A0" w14:textId="345BBE81" w:rsidR="0088077A" w:rsidRPr="00B237FF" w:rsidRDefault="00254913" w:rsidP="0004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7FF">
              <w:rPr>
                <w:rFonts w:ascii="Times New Roman" w:hAnsi="Times New Roman" w:cs="Times New Roman"/>
                <w:sz w:val="24"/>
                <w:szCs w:val="24"/>
              </w:rPr>
              <w:t>Onset</w:t>
            </w:r>
          </w:p>
        </w:tc>
        <w:tc>
          <w:tcPr>
            <w:tcW w:w="2214" w:type="dxa"/>
          </w:tcPr>
          <w:p w14:paraId="710973C3" w14:textId="001DA64F" w:rsidR="0088077A" w:rsidRPr="00B237FF" w:rsidRDefault="00254913" w:rsidP="0004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7FF">
              <w:rPr>
                <w:rFonts w:ascii="Times New Roman" w:hAnsi="Times New Roman" w:cs="Times New Roman"/>
                <w:sz w:val="24"/>
                <w:szCs w:val="24"/>
              </w:rPr>
              <w:t>Peak</w:t>
            </w:r>
          </w:p>
        </w:tc>
        <w:tc>
          <w:tcPr>
            <w:tcW w:w="2214" w:type="dxa"/>
          </w:tcPr>
          <w:p w14:paraId="12AAFA5A" w14:textId="499F4F79" w:rsidR="0088077A" w:rsidRPr="00B237FF" w:rsidRDefault="00254913" w:rsidP="0004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7F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8077A" w:rsidRPr="0070633B" w14:paraId="7683307C" w14:textId="77777777" w:rsidTr="00B23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5D5CA4" w14:textId="77777777" w:rsidR="00254913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Regular (only IV insulin)</w:t>
            </w:r>
          </w:p>
          <w:p w14:paraId="46B7BDD8" w14:textId="77777777" w:rsidR="00254913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Clear insulin</w:t>
            </w:r>
          </w:p>
          <w:p w14:paraId="3F7024B1" w14:textId="77777777" w:rsidR="0088077A" w:rsidRPr="0070633B" w:rsidRDefault="0088077A" w:rsidP="00046F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14:paraId="4C3C6E4C" w14:textId="531DC812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30-60 min</w:t>
            </w:r>
          </w:p>
        </w:tc>
        <w:tc>
          <w:tcPr>
            <w:tcW w:w="2214" w:type="dxa"/>
          </w:tcPr>
          <w:p w14:paraId="456024D6" w14:textId="5514747B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2-4 h</w:t>
            </w:r>
          </w:p>
        </w:tc>
        <w:tc>
          <w:tcPr>
            <w:tcW w:w="2214" w:type="dxa"/>
          </w:tcPr>
          <w:p w14:paraId="1C241677" w14:textId="77777777" w:rsidR="00254913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6-12 h</w:t>
            </w:r>
          </w:p>
          <w:p w14:paraId="14720DAC" w14:textId="77777777" w:rsidR="0088077A" w:rsidRPr="0070633B" w:rsidRDefault="0088077A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77A" w:rsidRPr="0070633B" w14:paraId="35907B0A" w14:textId="77777777" w:rsidTr="00B23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E7FD4F" w14:textId="5902DFA1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NPH (Humulin N) Cloudy insulin</w:t>
            </w:r>
          </w:p>
        </w:tc>
        <w:tc>
          <w:tcPr>
            <w:tcW w:w="2214" w:type="dxa"/>
          </w:tcPr>
          <w:p w14:paraId="5BED87B4" w14:textId="6D9F08A3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1-1.5 h</w:t>
            </w:r>
          </w:p>
        </w:tc>
        <w:tc>
          <w:tcPr>
            <w:tcW w:w="2214" w:type="dxa"/>
          </w:tcPr>
          <w:p w14:paraId="427BF396" w14:textId="6917D530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4-12 h</w:t>
            </w:r>
          </w:p>
        </w:tc>
        <w:tc>
          <w:tcPr>
            <w:tcW w:w="2214" w:type="dxa"/>
          </w:tcPr>
          <w:p w14:paraId="26886BAB" w14:textId="77777777" w:rsidR="00254913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24 h</w:t>
            </w:r>
          </w:p>
          <w:p w14:paraId="283C8A40" w14:textId="77777777" w:rsidR="0088077A" w:rsidRPr="0070633B" w:rsidRDefault="0088077A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77A" w:rsidRPr="0070633B" w14:paraId="2C133CA6" w14:textId="77777777" w:rsidTr="00B23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2CCF48C" w14:textId="38BC5912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Ultralente</w:t>
            </w:r>
            <w:proofErr w:type="spellEnd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(Humulin </w:t>
            </w:r>
            <w:proofErr w:type="spellStart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Ultralente</w:t>
            </w:r>
            <w:proofErr w:type="spellEnd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214" w:type="dxa"/>
          </w:tcPr>
          <w:p w14:paraId="0BCE3E08" w14:textId="1BC7E4CD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4-8 h</w:t>
            </w:r>
          </w:p>
        </w:tc>
        <w:tc>
          <w:tcPr>
            <w:tcW w:w="2214" w:type="dxa"/>
          </w:tcPr>
          <w:p w14:paraId="022E81F8" w14:textId="430752BE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10-30 h</w:t>
            </w:r>
          </w:p>
        </w:tc>
        <w:tc>
          <w:tcPr>
            <w:tcW w:w="2214" w:type="dxa"/>
          </w:tcPr>
          <w:p w14:paraId="5AB4B3AA" w14:textId="77777777" w:rsidR="00254913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20-36 h</w:t>
            </w:r>
          </w:p>
          <w:p w14:paraId="4D3CAF05" w14:textId="77777777" w:rsidR="0088077A" w:rsidRPr="0070633B" w:rsidRDefault="0088077A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77A" w:rsidRPr="0070633B" w14:paraId="4E0A11E6" w14:textId="77777777" w:rsidTr="00B23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0A6A1E" w14:textId="7D9CB7B0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Lispro (Humalog)</w:t>
            </w:r>
          </w:p>
        </w:tc>
        <w:tc>
          <w:tcPr>
            <w:tcW w:w="2214" w:type="dxa"/>
          </w:tcPr>
          <w:p w14:paraId="1F95FB7C" w14:textId="03AF253E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&lt;15 min</w:t>
            </w:r>
          </w:p>
        </w:tc>
        <w:tc>
          <w:tcPr>
            <w:tcW w:w="2214" w:type="dxa"/>
          </w:tcPr>
          <w:p w14:paraId="57DD7DD1" w14:textId="4C66D32C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30-90 min</w:t>
            </w:r>
          </w:p>
        </w:tc>
        <w:tc>
          <w:tcPr>
            <w:tcW w:w="2214" w:type="dxa"/>
          </w:tcPr>
          <w:p w14:paraId="6730967C" w14:textId="05E2CA0C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2-5 h</w:t>
            </w:r>
          </w:p>
        </w:tc>
      </w:tr>
      <w:tr w:rsidR="0088077A" w:rsidRPr="0070633B" w14:paraId="2F687CD5" w14:textId="77777777" w:rsidTr="00B23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35D923F" w14:textId="6D1AE086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Aspart</w:t>
            </w:r>
            <w:proofErr w:type="spellEnd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(Novolog)</w:t>
            </w:r>
          </w:p>
        </w:tc>
        <w:tc>
          <w:tcPr>
            <w:tcW w:w="2214" w:type="dxa"/>
          </w:tcPr>
          <w:p w14:paraId="67C07817" w14:textId="02A8065D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10-20 min</w:t>
            </w:r>
          </w:p>
        </w:tc>
        <w:tc>
          <w:tcPr>
            <w:tcW w:w="2214" w:type="dxa"/>
          </w:tcPr>
          <w:p w14:paraId="5DCBF846" w14:textId="10FF7F80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1-3 h</w:t>
            </w:r>
          </w:p>
        </w:tc>
        <w:tc>
          <w:tcPr>
            <w:tcW w:w="2214" w:type="dxa"/>
          </w:tcPr>
          <w:p w14:paraId="2506DD4A" w14:textId="77777777" w:rsidR="00254913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3-5 h</w:t>
            </w:r>
          </w:p>
          <w:p w14:paraId="7500812C" w14:textId="77777777" w:rsidR="0088077A" w:rsidRPr="0070633B" w:rsidRDefault="0088077A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77A" w:rsidRPr="0070633B" w14:paraId="2D221237" w14:textId="77777777" w:rsidTr="00B23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689B6FE" w14:textId="665C4C2D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Glargine (Lantus) Stings to some patients</w:t>
            </w:r>
          </w:p>
        </w:tc>
        <w:tc>
          <w:tcPr>
            <w:tcW w:w="2214" w:type="dxa"/>
          </w:tcPr>
          <w:p w14:paraId="7C3E1047" w14:textId="3CC345D6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60-70 min</w:t>
            </w:r>
          </w:p>
        </w:tc>
        <w:tc>
          <w:tcPr>
            <w:tcW w:w="2214" w:type="dxa"/>
          </w:tcPr>
          <w:p w14:paraId="7403641C" w14:textId="5441D0E8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214" w:type="dxa"/>
          </w:tcPr>
          <w:p w14:paraId="08E878D9" w14:textId="77777777" w:rsidR="00254913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24 h</w:t>
            </w:r>
          </w:p>
          <w:p w14:paraId="41246ACD" w14:textId="77777777" w:rsidR="0088077A" w:rsidRPr="0070633B" w:rsidRDefault="0088077A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77A" w:rsidRPr="0070633B" w14:paraId="600431C3" w14:textId="77777777" w:rsidTr="00B23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F21965C" w14:textId="09E5BF51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Glulisine</w:t>
            </w:r>
            <w:proofErr w:type="spellEnd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Apidra</w:t>
            </w:r>
            <w:proofErr w:type="spellEnd"/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214" w:type="dxa"/>
          </w:tcPr>
          <w:p w14:paraId="1691FAC0" w14:textId="79EA2A37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2-5 min</w:t>
            </w:r>
          </w:p>
        </w:tc>
        <w:tc>
          <w:tcPr>
            <w:tcW w:w="2214" w:type="dxa"/>
          </w:tcPr>
          <w:p w14:paraId="794D5B7B" w14:textId="2E31A711" w:rsidR="0088077A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30-90 min</w:t>
            </w:r>
          </w:p>
        </w:tc>
        <w:tc>
          <w:tcPr>
            <w:tcW w:w="2214" w:type="dxa"/>
          </w:tcPr>
          <w:p w14:paraId="3A31DF69" w14:textId="77777777" w:rsidR="00254913" w:rsidRPr="0070633B" w:rsidRDefault="00254913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2 h</w:t>
            </w:r>
          </w:p>
          <w:p w14:paraId="27BB85AE" w14:textId="77777777" w:rsidR="0088077A" w:rsidRPr="0070633B" w:rsidRDefault="0088077A" w:rsidP="0004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77A" w:rsidRPr="0070633B" w14:paraId="25264A58" w14:textId="77777777" w:rsidTr="00B23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AF8F90B" w14:textId="12BCFDB8" w:rsidR="0088077A" w:rsidRPr="00B237FF" w:rsidRDefault="00254913" w:rsidP="00046F3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237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Detemir (Levemir)</w:t>
            </w:r>
          </w:p>
        </w:tc>
        <w:tc>
          <w:tcPr>
            <w:tcW w:w="2214" w:type="dxa"/>
          </w:tcPr>
          <w:p w14:paraId="0C76CDE0" w14:textId="1D99B749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1-2 h</w:t>
            </w:r>
          </w:p>
        </w:tc>
        <w:tc>
          <w:tcPr>
            <w:tcW w:w="2214" w:type="dxa"/>
          </w:tcPr>
          <w:p w14:paraId="44C4CAAA" w14:textId="12CC7A53" w:rsidR="0088077A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3-6 h</w:t>
            </w:r>
          </w:p>
        </w:tc>
        <w:tc>
          <w:tcPr>
            <w:tcW w:w="2214" w:type="dxa"/>
          </w:tcPr>
          <w:p w14:paraId="323D7BE8" w14:textId="77777777" w:rsidR="00254913" w:rsidRPr="0070633B" w:rsidRDefault="00254913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33B">
              <w:rPr>
                <w:rFonts w:ascii="Times New Roman" w:hAnsi="Times New Roman" w:cs="Times New Roman"/>
                <w:sz w:val="20"/>
                <w:szCs w:val="20"/>
              </w:rPr>
              <w:t>5.7-23.3 h</w:t>
            </w:r>
          </w:p>
          <w:p w14:paraId="4C9FAFC1" w14:textId="77777777" w:rsidR="0088077A" w:rsidRPr="0070633B" w:rsidRDefault="0088077A" w:rsidP="0004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20F4BC" w14:textId="77777777" w:rsidR="0088077A" w:rsidRPr="0070633B" w:rsidRDefault="0088077A" w:rsidP="00046F31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58D57044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Contraindications: Beta blockers (masks hypoglycemia), MAOI (glucose reduction)</w:t>
      </w:r>
    </w:p>
    <w:p w14:paraId="0F40D37F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No peak, no mix.</w:t>
      </w:r>
    </w:p>
    <w:p w14:paraId="44FE6D1A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Drawing: clear (Regular) to cloudy (NPH)</w:t>
      </w:r>
    </w:p>
    <w:p w14:paraId="76BBBB3F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D6BFA7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68DEED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53A2C2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AC6099" w14:textId="6D3D14CB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23. Asthma medication contraindications</w:t>
      </w:r>
    </w:p>
    <w:p w14:paraId="4302CBD6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Beta blockers</w:t>
      </w:r>
    </w:p>
    <w:p w14:paraId="5D52AD21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CCB</w:t>
      </w:r>
    </w:p>
    <w:p w14:paraId="47C8A36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24. Migraine patient</w:t>
      </w:r>
    </w:p>
    <w:p w14:paraId="77318D24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Botox treatment </w:t>
      </w:r>
    </w:p>
    <w:p w14:paraId="09F0200B" w14:textId="07F7195C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25</w:t>
      </w:r>
      <w:r w:rsidRPr="0070633B">
        <w:rPr>
          <w:rFonts w:ascii="Times New Roman" w:hAnsi="Times New Roman" w:cs="Times New Roman"/>
          <w:sz w:val="20"/>
          <w:szCs w:val="20"/>
        </w:rPr>
        <w:t>. Priority questions and SDOH</w:t>
      </w:r>
    </w:p>
    <w:p w14:paraId="5C09EF81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26. SLE</w:t>
      </w:r>
    </w:p>
    <w:p w14:paraId="043619D5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Lupus</w:t>
      </w:r>
    </w:p>
    <w:p w14:paraId="2A89BE6C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Inflammatory disease caused when the immune system attacks its own </w:t>
      </w:r>
    </w:p>
    <w:p w14:paraId="015AF800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tissues</w:t>
      </w:r>
    </w:p>
    <w:p w14:paraId="19E8C569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Can affect joints, skin, kidneys, blood cells, brain, heart, and lungs.</w:t>
      </w:r>
    </w:p>
    <w:p w14:paraId="11EA037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5993EC0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Fatigue</w:t>
      </w:r>
    </w:p>
    <w:p w14:paraId="1AD260B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Joint pain</w:t>
      </w:r>
    </w:p>
    <w:p w14:paraId="13D4DCA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</w:t>
      </w:r>
      <w:r w:rsidRPr="0070633B">
        <w:rPr>
          <w:rFonts w:ascii="Times New Roman" w:hAnsi="Times New Roman" w:cs="Times New Roman"/>
          <w:sz w:val="20"/>
          <w:szCs w:val="20"/>
        </w:rPr>
        <w:t>Rash</w:t>
      </w:r>
    </w:p>
    <w:p w14:paraId="6822489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Fever</w:t>
      </w:r>
    </w:p>
    <w:p w14:paraId="064792B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Treatment</w:t>
      </w:r>
    </w:p>
    <w:p w14:paraId="02D513E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Prednisolone</w:t>
      </w:r>
    </w:p>
    <w:p w14:paraId="436899E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 xml:space="preserve">ii. Methyloprednisolone </w:t>
      </w:r>
    </w:p>
    <w:p w14:paraId="1EE5BDE4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27. Diabetic Ketoacidosis</w:t>
      </w:r>
    </w:p>
    <w:p w14:paraId="6EB2A56C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DKA</w:t>
      </w:r>
    </w:p>
    <w:p w14:paraId="5681190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Diabetic complication where the body produces excess blood acids </w:t>
      </w:r>
    </w:p>
    <w:p w14:paraId="31A9A72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(ketones).</w:t>
      </w:r>
    </w:p>
    <w:p w14:paraId="547EC1A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&gt;300</w:t>
      </w:r>
    </w:p>
    <w:p w14:paraId="1DD759B7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6999909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Fruity-scented breath</w:t>
      </w:r>
    </w:p>
    <w:p w14:paraId="434D5CF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Thirst and dry </w:t>
      </w:r>
      <w:r w:rsidRPr="0070633B">
        <w:rPr>
          <w:rFonts w:ascii="Times New Roman" w:hAnsi="Times New Roman" w:cs="Times New Roman"/>
          <w:sz w:val="20"/>
          <w:szCs w:val="20"/>
        </w:rPr>
        <w:t>mouth</w:t>
      </w:r>
    </w:p>
    <w:p w14:paraId="09F3E3E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Frequent urination</w:t>
      </w:r>
    </w:p>
    <w:p w14:paraId="6C7A873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Fatigue</w:t>
      </w:r>
    </w:p>
    <w:p w14:paraId="33A1CCE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Dry or flushed skin</w:t>
      </w:r>
    </w:p>
    <w:p w14:paraId="613D984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Vomiting</w:t>
      </w:r>
    </w:p>
    <w:p w14:paraId="13087D2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vii. Confusion </w:t>
      </w:r>
    </w:p>
    <w:p w14:paraId="47B6A121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28. Cellulitis</w:t>
      </w:r>
    </w:p>
    <w:p w14:paraId="445045E8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Treatment of antibiotics-induced cellulitis</w:t>
      </w:r>
    </w:p>
    <w:p w14:paraId="5696A3B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Start IV antibiotics</w:t>
      </w:r>
    </w:p>
    <w:p w14:paraId="6C141D9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PO antibiotics</w:t>
      </w:r>
    </w:p>
    <w:p w14:paraId="5AC00FD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Treat temperature</w:t>
      </w:r>
    </w:p>
    <w:p w14:paraId="152C407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Educate medication regimen</w:t>
      </w:r>
    </w:p>
    <w:p w14:paraId="5DB1BFC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v. </w:t>
      </w:r>
      <w:r w:rsidRPr="0070633B">
        <w:rPr>
          <w:rFonts w:ascii="Times New Roman" w:hAnsi="Times New Roman" w:cs="Times New Roman"/>
          <w:sz w:val="20"/>
          <w:szCs w:val="20"/>
        </w:rPr>
        <w:t>Wrap wound</w:t>
      </w:r>
    </w:p>
    <w:p w14:paraId="071788D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29. Panic Attack, hallucinations, and nightmares</w:t>
      </w:r>
    </w:p>
    <w:p w14:paraId="2CE88B00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Clonazepam (Klonopin) for anxiety</w:t>
      </w:r>
    </w:p>
    <w:p w14:paraId="70294701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Clonidine (Catapres) for hypertension</w:t>
      </w:r>
    </w:p>
    <w:p w14:paraId="7A95E08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Prazosin (Minipress) for stress nightmares</w:t>
      </w:r>
    </w:p>
    <w:p w14:paraId="62D496B4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30. Multiple sclerosis</w:t>
      </w:r>
    </w:p>
    <w:p w14:paraId="10A65F9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Demyelinating disease that results in damage t</w:t>
      </w:r>
      <w:r w:rsidRPr="0070633B">
        <w:rPr>
          <w:rFonts w:ascii="Times New Roman" w:hAnsi="Times New Roman" w:cs="Times New Roman"/>
          <w:sz w:val="20"/>
          <w:szCs w:val="20"/>
        </w:rPr>
        <w:t xml:space="preserve">o the protective covering (myelin </w:t>
      </w:r>
    </w:p>
    <w:p w14:paraId="59AEFD46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sheath) that surrounds nerve fibers in the brain, optic nerves, and spinal cord.</w:t>
      </w:r>
    </w:p>
    <w:p w14:paraId="29374E35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31. Kidney and blood pressure regulation</w:t>
      </w:r>
    </w:p>
    <w:p w14:paraId="49C010A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Blood pressure regulation through hormones that cause the kidneys to increase the</w:t>
      </w:r>
    </w:p>
    <w:p w14:paraId="684CE3B6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reabsorption o</w:t>
      </w:r>
      <w:r w:rsidRPr="0070633B">
        <w:rPr>
          <w:rFonts w:ascii="Times New Roman" w:hAnsi="Times New Roman" w:cs="Times New Roman"/>
          <w:sz w:val="20"/>
          <w:szCs w:val="20"/>
        </w:rPr>
        <w:t>f sodium and water into the bloodstream.</w:t>
      </w:r>
    </w:p>
    <w:p w14:paraId="68C8AAA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Antidiuretic hormone (ADH)</w:t>
      </w:r>
    </w:p>
    <w:p w14:paraId="66E7BD7B" w14:textId="3BE8D710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Aldosterone</w:t>
      </w:r>
    </w:p>
    <w:p w14:paraId="635CFBB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Renin-angiotensin system</w:t>
      </w:r>
    </w:p>
    <w:p w14:paraId="08572CC9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09F859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55CEB3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CE24C2" w14:textId="77777777" w:rsidR="00C13125" w:rsidRDefault="00C1312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3161C4" w14:textId="6FE77706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32. Human Leukocyte Antigen (HLA-B*58:01) allele on allopurinol (Zyloprim)</w:t>
      </w:r>
    </w:p>
    <w:p w14:paraId="5E805E37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Allopurinol (Zyloprim) used to reduce uric acid to </w:t>
      </w:r>
      <w:r w:rsidRPr="0070633B">
        <w:rPr>
          <w:rFonts w:ascii="Times New Roman" w:hAnsi="Times New Roman" w:cs="Times New Roman"/>
          <w:sz w:val="20"/>
          <w:szCs w:val="20"/>
        </w:rPr>
        <w:t>treat gout and kidney stones.</w:t>
      </w:r>
    </w:p>
    <w:p w14:paraId="7DAB3ECB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HLA-B*58:01 with allopurinol is strongly associated with severe cutaneous </w:t>
      </w:r>
    </w:p>
    <w:p w14:paraId="2D94DCB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adverse reactions (SCAR), such as Steven-Johnson Syndrome and toxic epidermal</w:t>
      </w:r>
    </w:p>
    <w:p w14:paraId="42E54D8C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necrolysis.</w:t>
      </w:r>
    </w:p>
    <w:p w14:paraId="71DCDC9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Most common in Korean, Han-Chinese, and Thai descenets.</w:t>
      </w:r>
    </w:p>
    <w:p w14:paraId="410823F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33. Doxycycline (Vibramycin)</w:t>
      </w:r>
    </w:p>
    <w:p w14:paraId="705885B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Enhances anticoagulant effect of warfarin (Coumadin). Monitor INR!</w:t>
      </w:r>
    </w:p>
    <w:p w14:paraId="0F0F5052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Normal INR is 0.8-1.2.</w:t>
      </w:r>
    </w:p>
    <w:p w14:paraId="5989172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34. Muscle spasms</w:t>
      </w:r>
    </w:p>
    <w:p w14:paraId="7B4A2A4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Medications</w:t>
      </w:r>
    </w:p>
    <w:p w14:paraId="6745C4D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Baclofen (Gablofen) – treat muscle spasms</w:t>
      </w:r>
    </w:p>
    <w:p w14:paraId="7A9CF8C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Gabapentin (Neurontin) – </w:t>
      </w:r>
      <w:r w:rsidRPr="0070633B">
        <w:rPr>
          <w:rFonts w:ascii="Times New Roman" w:hAnsi="Times New Roman" w:cs="Times New Roman"/>
          <w:sz w:val="20"/>
          <w:szCs w:val="20"/>
        </w:rPr>
        <w:t>anticonvulsant and nerve pain medication</w:t>
      </w:r>
    </w:p>
    <w:p w14:paraId="73006BCA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35. Subdural vs epidural vs intracerebral hematoma</w:t>
      </w:r>
    </w:p>
    <w:p w14:paraId="7234167F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Anatomy</w:t>
      </w:r>
    </w:p>
    <w:p w14:paraId="534FF88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Skull</w:t>
      </w:r>
    </w:p>
    <w:p w14:paraId="3DFF212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Epidural hematoma</w:t>
      </w:r>
    </w:p>
    <w:p w14:paraId="7FA7862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Dura mater</w:t>
      </w:r>
    </w:p>
    <w:p w14:paraId="58D317E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iv. Subdural hematoma</w:t>
      </w:r>
    </w:p>
    <w:p w14:paraId="3548011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Arachnoid mater</w:t>
      </w:r>
    </w:p>
    <w:p w14:paraId="265F580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Pia mater</w:t>
      </w:r>
    </w:p>
    <w:p w14:paraId="32BFE71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Brain</w:t>
      </w:r>
    </w:p>
    <w:p w14:paraId="0712520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64E282A1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Epidural hematoma</w:t>
      </w:r>
    </w:p>
    <w:p w14:paraId="60BA466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CN</w:t>
      </w:r>
      <w:r w:rsidRPr="0070633B">
        <w:rPr>
          <w:rFonts w:ascii="Times New Roman" w:hAnsi="Times New Roman" w:cs="Times New Roman"/>
          <w:sz w:val="20"/>
          <w:szCs w:val="20"/>
        </w:rPr>
        <w:t>III Palsy</w:t>
      </w:r>
    </w:p>
    <w:p w14:paraId="652B0D0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Lucid interval</w:t>
      </w:r>
    </w:p>
    <w:p w14:paraId="3F9F567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Patient could be comfortable and alert</w:t>
      </w:r>
    </w:p>
    <w:p w14:paraId="5EC5621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Followed by rapid deterioration to unconsciousness</w:t>
      </w:r>
    </w:p>
    <w:p w14:paraId="5551933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Biconvex disk on CT</w:t>
      </w:r>
    </w:p>
    <w:p w14:paraId="3589133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Subdural hematoma</w:t>
      </w:r>
    </w:p>
    <w:p w14:paraId="66B349AC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Crescent shape on CT</w:t>
      </w:r>
    </w:p>
    <w:p w14:paraId="071E2EC5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36. Ashkenazi Jewish patients at a higher risk for </w:t>
      </w:r>
      <w:r w:rsidRPr="0070633B">
        <w:rPr>
          <w:rFonts w:ascii="Times New Roman" w:hAnsi="Times New Roman" w:cs="Times New Roman"/>
          <w:sz w:val="20"/>
          <w:szCs w:val="20"/>
        </w:rPr>
        <w:t>Tay-Sachs.</w:t>
      </w:r>
    </w:p>
    <w:p w14:paraId="2BF4E288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Tay-Sachs (GM2 gangliosidosis)</w:t>
      </w:r>
    </w:p>
    <w:p w14:paraId="6CA3404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Lack of enzyme that breaks down fatty substance, building up toxic levels </w:t>
      </w:r>
    </w:p>
    <w:p w14:paraId="4DE547C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in the brain and affect the function of the nerve cells in the brain and </w:t>
      </w:r>
    </w:p>
    <w:p w14:paraId="6FFF2D1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spinal cord.</w:t>
      </w:r>
    </w:p>
    <w:p w14:paraId="2B7224C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Loss of muscle control, cherry-red spots i</w:t>
      </w:r>
      <w:r w:rsidRPr="0070633B">
        <w:rPr>
          <w:rFonts w:ascii="Times New Roman" w:hAnsi="Times New Roman" w:cs="Times New Roman"/>
          <w:sz w:val="20"/>
          <w:szCs w:val="20"/>
        </w:rPr>
        <w:t xml:space="preserve">n the eyes,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vision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and hearing </w:t>
      </w:r>
    </w:p>
    <w:p w14:paraId="54FA84B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loss.</w:t>
      </w:r>
    </w:p>
    <w:p w14:paraId="29C356A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Loss of motor skills, such as turning over, crawling, and sitting up.</w:t>
      </w:r>
    </w:p>
    <w:p w14:paraId="45E0E2AB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37. CKD Stages</w:t>
      </w:r>
    </w:p>
    <w:p w14:paraId="5F64A052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Stage 1: normal or high GFR (90-120 mL/min NORMAL)</w:t>
      </w:r>
    </w:p>
    <w:p w14:paraId="326760B4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Normal renal function with proteinuria for 3+ months.</w:t>
      </w:r>
    </w:p>
    <w:p w14:paraId="42F596FB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Stage 2: GFR 60-</w:t>
      </w:r>
      <w:r w:rsidRPr="0070633B">
        <w:rPr>
          <w:rFonts w:ascii="Times New Roman" w:hAnsi="Times New Roman" w:cs="Times New Roman"/>
          <w:sz w:val="20"/>
          <w:szCs w:val="20"/>
        </w:rPr>
        <w:t>89</w:t>
      </w:r>
    </w:p>
    <w:p w14:paraId="62AE00DC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063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33B">
        <w:rPr>
          <w:rFonts w:ascii="Times New Roman" w:hAnsi="Times New Roman" w:cs="Times New Roman"/>
          <w:sz w:val="20"/>
          <w:szCs w:val="20"/>
        </w:rPr>
        <w:t>. Mild loss of renal function with proteinuria.</w:t>
      </w:r>
    </w:p>
    <w:p w14:paraId="3B3EB74F" w14:textId="38A4F3E4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Stage 3: GFR 30-59</w:t>
      </w:r>
    </w:p>
    <w:p w14:paraId="700B34C0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Stage 4: GFR 15-29</w:t>
      </w:r>
    </w:p>
    <w:p w14:paraId="78F3AEE5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Stage 5 (ESRD): GFR &lt;15</w:t>
      </w:r>
    </w:p>
    <w:p w14:paraId="04D0A462" w14:textId="77777777" w:rsidR="00254913" w:rsidRPr="0070633B" w:rsidRDefault="00254913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897EDA" w14:textId="2B2D52DD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38. Uncomplicated otitis media</w:t>
      </w:r>
    </w:p>
    <w:p w14:paraId="30D44E2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Amoxicillin – first line treatment in pediatric patients.</w:t>
      </w:r>
    </w:p>
    <w:p w14:paraId="5BC82482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Mainly caused by S. pneumoniae.</w:t>
      </w:r>
    </w:p>
    <w:p w14:paraId="282D7B5A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39.</w:t>
      </w:r>
      <w:r w:rsidRPr="0070633B">
        <w:rPr>
          <w:rFonts w:ascii="Times New Roman" w:hAnsi="Times New Roman" w:cs="Times New Roman"/>
          <w:sz w:val="20"/>
          <w:szCs w:val="20"/>
        </w:rPr>
        <w:t xml:space="preserve"> Fludrocortisone (Florinef)</w:t>
      </w:r>
    </w:p>
    <w:p w14:paraId="73E1E34A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Indications</w:t>
      </w:r>
    </w:p>
    <w:p w14:paraId="3BD9858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Glucocorticoid to treat Addison’s disease and adrenocortical insufficiency.</w:t>
      </w:r>
    </w:p>
    <w:p w14:paraId="22E5027C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Side Effects</w:t>
      </w:r>
    </w:p>
    <w:p w14:paraId="469D127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Upset stomach, headache, menstrual changes</w:t>
      </w:r>
    </w:p>
    <w:p w14:paraId="12DAE4C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Color changes of skin or increase in fat</w:t>
      </w:r>
    </w:p>
    <w:p w14:paraId="728890C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Easy </w:t>
      </w:r>
      <w:r w:rsidRPr="0070633B">
        <w:rPr>
          <w:rFonts w:ascii="Times New Roman" w:hAnsi="Times New Roman" w:cs="Times New Roman"/>
          <w:sz w:val="20"/>
          <w:szCs w:val="20"/>
        </w:rPr>
        <w:t>bleeding/bruising</w:t>
      </w:r>
    </w:p>
    <w:p w14:paraId="7C27B36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Slow wound healing, signs of infections</w:t>
      </w:r>
    </w:p>
    <w:p w14:paraId="1A1A79C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Bone, joint, and muscle pain</w:t>
      </w:r>
    </w:p>
    <w:p w14:paraId="04BE3E1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Puffy face, swelling of hands/feet</w:t>
      </w:r>
    </w:p>
    <w:p w14:paraId="116051F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Increased thirst and urination</w:t>
      </w:r>
    </w:p>
    <w:p w14:paraId="3736571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Weight gain and muscle weakness</w:t>
      </w:r>
    </w:p>
    <w:p w14:paraId="3AB8C535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40. Prazosin (Minipress)</w:t>
      </w:r>
    </w:p>
    <w:p w14:paraId="5D725BA4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</w:t>
      </w:r>
      <w:r w:rsidRPr="0070633B">
        <w:rPr>
          <w:rFonts w:ascii="Times New Roman" w:hAnsi="Times New Roman" w:cs="Times New Roman"/>
          <w:sz w:val="20"/>
          <w:szCs w:val="20"/>
        </w:rPr>
        <w:t>Indications</w:t>
      </w:r>
    </w:p>
    <w:p w14:paraId="0732972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Relaxes the outflow of the bladder and helps with prostate enlargement </w:t>
      </w:r>
    </w:p>
    <w:p w14:paraId="3ADE186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with BPH.</w:t>
      </w:r>
    </w:p>
    <w:p w14:paraId="7559E6D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PTSD-associated nightmares</w:t>
      </w:r>
    </w:p>
    <w:p w14:paraId="14FA1A1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Raynaud’s phenomenon</w:t>
      </w:r>
    </w:p>
    <w:p w14:paraId="59C745DC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41. Antihypertensive for diabetes</w:t>
      </w:r>
    </w:p>
    <w:p w14:paraId="4CCFE588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ACE is best for first-line treatment.</w:t>
      </w:r>
    </w:p>
    <w:p w14:paraId="5EA57FB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Captopril (Capoten)</w:t>
      </w:r>
    </w:p>
    <w:p w14:paraId="2FBC6168" w14:textId="77777777" w:rsidR="00254913" w:rsidRPr="0070633B" w:rsidRDefault="00254913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6FAD56" w14:textId="77777777" w:rsidR="00254913" w:rsidRPr="0070633B" w:rsidRDefault="00254913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592094" w14:textId="77777777" w:rsidR="00046F31" w:rsidRPr="0070633B" w:rsidRDefault="00046F31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21DCF0" w14:textId="76A28F1C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42. </w:t>
      </w:r>
      <w:r w:rsidRPr="0070633B">
        <w:rPr>
          <w:rFonts w:ascii="Times New Roman" w:hAnsi="Times New Roman" w:cs="Times New Roman"/>
          <w:sz w:val="20"/>
          <w:szCs w:val="20"/>
        </w:rPr>
        <w:t>Asthma</w:t>
      </w:r>
    </w:p>
    <w:p w14:paraId="442598E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Assessment</w:t>
      </w:r>
    </w:p>
    <w:p w14:paraId="7168058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Dry cough</w:t>
      </w:r>
    </w:p>
    <w:p w14:paraId="3EA9C31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Wheezing, breathing through the mouth</w:t>
      </w:r>
    </w:p>
    <w:p w14:paraId="11AD631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Chest pressure, fast HR, throat irritation</w:t>
      </w:r>
    </w:p>
    <w:p w14:paraId="43BED26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Medications</w:t>
      </w:r>
    </w:p>
    <w:p w14:paraId="0A9B897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Short-Acting Beta Agonists</w:t>
      </w:r>
    </w:p>
    <w:p w14:paraId="0BF5B3B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Indications</w:t>
      </w:r>
    </w:p>
    <w:p w14:paraId="6BFB1A69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Step 1: SABA PRN</w:t>
      </w:r>
    </w:p>
    <w:p w14:paraId="1B31262F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Used for environmental triggers, exercise-induced</w:t>
      </w:r>
      <w:r w:rsidRPr="0070633B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7928C40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virus-induced, allergies.</w:t>
      </w:r>
    </w:p>
    <w:p w14:paraId="5C1B4F69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Safe and recommended during pregnancy.</w:t>
      </w:r>
    </w:p>
    <w:p w14:paraId="1EC25905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Newborn or children should use nebulizers, instead </w:t>
      </w:r>
    </w:p>
    <w:p w14:paraId="20DDE18C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of inhalers.</w:t>
      </w:r>
    </w:p>
    <w:p w14:paraId="7B226B5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Medications</w:t>
      </w:r>
    </w:p>
    <w:p w14:paraId="727C93E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Albuterol (Salbutamol, Proventil, Ventolin)   </w:t>
      </w:r>
    </w:p>
    <w:p w14:paraId="3043518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Levalbuterol (Xopenex)</w:t>
      </w:r>
    </w:p>
    <w:p w14:paraId="219C4419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Inhaled </w:t>
      </w:r>
      <w:r w:rsidRPr="0070633B">
        <w:rPr>
          <w:rFonts w:ascii="Times New Roman" w:hAnsi="Times New Roman" w:cs="Times New Roman"/>
          <w:sz w:val="20"/>
          <w:szCs w:val="20"/>
        </w:rPr>
        <w:t>Corticosteroids</w:t>
      </w:r>
    </w:p>
    <w:p w14:paraId="02ED3D9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Indications</w:t>
      </w:r>
    </w:p>
    <w:p w14:paraId="625F85EB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Step 2: Low-dose ICS or Alternatives</w:t>
      </w:r>
    </w:p>
    <w:p w14:paraId="1B4FF9A6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proofErr w:type="spellStart"/>
      <w:r w:rsidRPr="007063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33B">
        <w:rPr>
          <w:rFonts w:ascii="Times New Roman" w:hAnsi="Times New Roman" w:cs="Times New Roman"/>
          <w:sz w:val="20"/>
          <w:szCs w:val="20"/>
        </w:rPr>
        <w:t>. Worsening respiratory symptoms from asthma</w:t>
      </w:r>
    </w:p>
    <w:p w14:paraId="66291105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Nighttime awakening</w:t>
      </w:r>
    </w:p>
    <w:p w14:paraId="507EE41A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No systemic effects from taking oral </w:t>
      </w:r>
    </w:p>
    <w:p w14:paraId="3D62000D" w14:textId="16A94401" w:rsidR="00254913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corticosteroids.</w:t>
      </w:r>
    </w:p>
    <w:p w14:paraId="6B791DCF" w14:textId="6C596AC5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Step 3: Medium-dose ICS</w:t>
      </w:r>
    </w:p>
    <w:p w14:paraId="20797C92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Assess teenagers befor</w:t>
      </w:r>
      <w:r w:rsidRPr="0070633B">
        <w:rPr>
          <w:rFonts w:ascii="Times New Roman" w:hAnsi="Times New Roman" w:cs="Times New Roman"/>
          <w:sz w:val="20"/>
          <w:szCs w:val="20"/>
        </w:rPr>
        <w:t xml:space="preserve">e stepping up from Step 2 to </w:t>
      </w:r>
    </w:p>
    <w:p w14:paraId="6FACB5F1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Step 3 since Medium-dose ICS may not be </w:t>
      </w:r>
    </w:p>
    <w:p w14:paraId="4FCCD4A3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beneficial for their growth.</w:t>
      </w:r>
    </w:p>
    <w:p w14:paraId="0006554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Medications</w:t>
      </w:r>
    </w:p>
    <w:p w14:paraId="0E01182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Fluticasone (Flovent)</w:t>
      </w:r>
    </w:p>
    <w:p w14:paraId="5B0911FF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Budesonide (Pulmicort)</w:t>
      </w:r>
    </w:p>
    <w:p w14:paraId="06044C1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Mometasone (Asmanex)</w:t>
      </w:r>
    </w:p>
    <w:p w14:paraId="6DE881B8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d. Beclomethasone (QVar)   </w:t>
      </w:r>
    </w:p>
    <w:p w14:paraId="0BC56EDA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Leukotriene Receptor Antagonist</w:t>
      </w:r>
    </w:p>
    <w:p w14:paraId="303A502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</w:t>
      </w:r>
      <w:r w:rsidRPr="0070633B">
        <w:rPr>
          <w:rFonts w:ascii="Times New Roman" w:hAnsi="Times New Roman" w:cs="Times New Roman"/>
          <w:sz w:val="20"/>
          <w:szCs w:val="20"/>
        </w:rPr>
        <w:t>. Indications</w:t>
      </w:r>
    </w:p>
    <w:p w14:paraId="4822A3E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Step 2: Low-dose ICS or Alternatives</w:t>
      </w:r>
    </w:p>
    <w:p w14:paraId="73F7327A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Usually prescribed to growing children, such as </w:t>
      </w:r>
    </w:p>
    <w:p w14:paraId="6D5876CB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teenagers, due to the long-term effects of a medium-</w:t>
      </w:r>
    </w:p>
    <w:p w14:paraId="75D228FA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dose ICS in Step 3.</w:t>
      </w:r>
    </w:p>
    <w:p w14:paraId="1A7AF9EE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Medications</w:t>
      </w:r>
    </w:p>
    <w:p w14:paraId="7AD2E3B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Montelukast (Singulair)   </w:t>
      </w:r>
    </w:p>
    <w:p w14:paraId="0776F5E5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iv. Mast Cell </w:t>
      </w:r>
      <w:r w:rsidRPr="0070633B">
        <w:rPr>
          <w:rFonts w:ascii="Times New Roman" w:hAnsi="Times New Roman" w:cs="Times New Roman"/>
          <w:sz w:val="20"/>
          <w:szCs w:val="20"/>
        </w:rPr>
        <w:t>Stabilizer</w:t>
      </w:r>
    </w:p>
    <w:p w14:paraId="79C402F7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Indications</w:t>
      </w:r>
    </w:p>
    <w:p w14:paraId="6FB2C77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Step 2: Low-dose ICS or Alternatives</w:t>
      </w:r>
    </w:p>
    <w:p w14:paraId="389A5B3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Usually prescribed to growing children, such as </w:t>
      </w:r>
    </w:p>
    <w:p w14:paraId="14AA6876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teenagers, due to the long-term effects of a medium-</w:t>
      </w:r>
    </w:p>
    <w:p w14:paraId="687626A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dose ICS in Step 3.</w:t>
      </w:r>
    </w:p>
    <w:p w14:paraId="17B669F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Medications</w:t>
      </w:r>
    </w:p>
    <w:p w14:paraId="4C0C7F5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Cromolyn (Intal)   </w:t>
      </w:r>
    </w:p>
    <w:p w14:paraId="17C1905D" w14:textId="77777777" w:rsidR="001F5753" w:rsidRPr="0070633B" w:rsidRDefault="001F5753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7D7563" w14:textId="49608B01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Long-Acting Beta Agonist</w:t>
      </w:r>
      <w:r w:rsidRPr="0070633B">
        <w:rPr>
          <w:rFonts w:ascii="Times New Roman" w:hAnsi="Times New Roman" w:cs="Times New Roman"/>
          <w:sz w:val="20"/>
          <w:szCs w:val="20"/>
        </w:rPr>
        <w:t>s</w:t>
      </w:r>
    </w:p>
    <w:p w14:paraId="660D0F75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Medications</w:t>
      </w:r>
    </w:p>
    <w:p w14:paraId="1E16FA0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Formoterol (Foradil, Perforomist)</w:t>
      </w:r>
    </w:p>
    <w:p w14:paraId="7283E34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Salmeterol (Serevent)   </w:t>
      </w:r>
    </w:p>
    <w:p w14:paraId="48B2B56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Indacaterol (Arcapta)</w:t>
      </w:r>
    </w:p>
    <w:p w14:paraId="0AE5A9C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vi. Oral Corticosteroids</w:t>
      </w:r>
    </w:p>
    <w:p w14:paraId="27ADFE39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Indications</w:t>
      </w:r>
    </w:p>
    <w:p w14:paraId="58FE918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Step 6</w:t>
      </w:r>
    </w:p>
    <w:p w14:paraId="392179B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All-day coughing and wheezing</w:t>
      </w:r>
    </w:p>
    <w:p w14:paraId="5447A950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Acute exacerbations</w:t>
      </w:r>
    </w:p>
    <w:p w14:paraId="5C374C9C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Medications</w:t>
      </w:r>
    </w:p>
    <w:p w14:paraId="5082E1C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Prednisone</w:t>
      </w:r>
    </w:p>
    <w:p w14:paraId="481B5DD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ICS + LA</w:t>
      </w:r>
      <w:r w:rsidRPr="0070633B">
        <w:rPr>
          <w:rFonts w:ascii="Times New Roman" w:hAnsi="Times New Roman" w:cs="Times New Roman"/>
          <w:sz w:val="20"/>
          <w:szCs w:val="20"/>
        </w:rPr>
        <w:t>BA</w:t>
      </w:r>
    </w:p>
    <w:p w14:paraId="5CECBC54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Medications</w:t>
      </w:r>
    </w:p>
    <w:p w14:paraId="0101C29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Fluticasone/Salmeterol (Advair)   </w:t>
      </w:r>
    </w:p>
    <w:p w14:paraId="3B9255F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Fluticasone/Vilanterol (Breo Ellipta)</w:t>
      </w:r>
    </w:p>
    <w:p w14:paraId="4B1C0DAC" w14:textId="33751633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Budesonide/Formoterol (Symbicort)</w:t>
      </w:r>
    </w:p>
    <w:p w14:paraId="0E4551D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Mometasone/Formoterol (Dulera)</w:t>
      </w:r>
    </w:p>
    <w:p w14:paraId="146123C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43. Myasthenia Gravis</w:t>
      </w:r>
    </w:p>
    <w:p w14:paraId="6DA598F9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Diagnosis</w:t>
      </w:r>
    </w:p>
    <w:p w14:paraId="04EA7DF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Autoimmune neuromuscular disease that causes weakness in the skeletal </w:t>
      </w:r>
    </w:p>
    <w:p w14:paraId="32EE7F9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muscles that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worsens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after periods of activity and improves after periods </w:t>
      </w:r>
    </w:p>
    <w:p w14:paraId="02A0783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of rest.</w:t>
      </w:r>
    </w:p>
    <w:p w14:paraId="613021E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Antibodies against nicotinic acetylcholine receptors at the junction </w:t>
      </w:r>
    </w:p>
    <w:p w14:paraId="0E9191E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between the nerve and mus</w:t>
      </w:r>
      <w:r w:rsidRPr="0070633B">
        <w:rPr>
          <w:rFonts w:ascii="Times New Roman" w:hAnsi="Times New Roman" w:cs="Times New Roman"/>
          <w:sz w:val="20"/>
          <w:szCs w:val="20"/>
        </w:rPr>
        <w:t>cles.</w:t>
      </w:r>
    </w:p>
    <w:p w14:paraId="01974CD9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Sometimes caused by MuSK (Muscle-Specific Kinase)</w:t>
      </w:r>
    </w:p>
    <w:p w14:paraId="246BD2F6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Prevents nerve impulses from triggering muscle contractions.</w:t>
      </w:r>
    </w:p>
    <w:p w14:paraId="5788EEB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Thymus gland causes autoimmune disease.</w:t>
      </w:r>
    </w:p>
    <w:p w14:paraId="3B3A2B5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Signs and Symptoms</w:t>
      </w:r>
    </w:p>
    <w:p w14:paraId="419EB1A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Ocular myasthenia – weakness of eye muscles.</w:t>
      </w:r>
    </w:p>
    <w:p w14:paraId="001335B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Ptosis – droopi</w:t>
      </w:r>
      <w:r w:rsidRPr="0070633B">
        <w:rPr>
          <w:rFonts w:ascii="Times New Roman" w:hAnsi="Times New Roman" w:cs="Times New Roman"/>
          <w:sz w:val="20"/>
          <w:szCs w:val="20"/>
        </w:rPr>
        <w:t>ng of one or both eyelids.</w:t>
      </w:r>
    </w:p>
    <w:p w14:paraId="7C001DE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Diplopia – blurred or double vision.</w:t>
      </w:r>
    </w:p>
    <w:p w14:paraId="2B87BC6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Difficulty swallowing, inability to cough or gag</w:t>
      </w:r>
    </w:p>
    <w:p w14:paraId="115467C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Shortness of breath</w:t>
      </w:r>
    </w:p>
    <w:p w14:paraId="6E1F2B3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Slurred speech</w:t>
      </w:r>
    </w:p>
    <w:p w14:paraId="3CCAC87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Weakness in arms, hands, fingers, legs, and neck</w:t>
      </w:r>
    </w:p>
    <w:p w14:paraId="4A790FB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Increased heart rate and BP</w:t>
      </w:r>
    </w:p>
    <w:p w14:paraId="215D9A55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c. </w:t>
      </w:r>
      <w:r w:rsidRPr="0070633B">
        <w:rPr>
          <w:rFonts w:ascii="Times New Roman" w:hAnsi="Times New Roman" w:cs="Times New Roman"/>
          <w:sz w:val="20"/>
          <w:szCs w:val="20"/>
        </w:rPr>
        <w:t>Myasthenic Crisis</w:t>
      </w:r>
    </w:p>
    <w:p w14:paraId="6E9DBDE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7063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33B">
        <w:rPr>
          <w:rFonts w:ascii="Times New Roman" w:hAnsi="Times New Roman" w:cs="Times New Roman"/>
          <w:sz w:val="20"/>
          <w:szCs w:val="20"/>
        </w:rPr>
        <w:t>. Severe muscle weakness</w:t>
      </w:r>
    </w:p>
    <w:p w14:paraId="348BBB1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Respiratory failure</w:t>
      </w:r>
    </w:p>
    <w:p w14:paraId="6F95F9CF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Testing</w:t>
      </w:r>
    </w:p>
    <w:p w14:paraId="679D75D4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Tensilon Test</w:t>
      </w:r>
    </w:p>
    <w:p w14:paraId="1EBE3B2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Edrophonium briefly relieves weakness by blocking the break </w:t>
      </w:r>
    </w:p>
    <w:p w14:paraId="02EF372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down acetylcholine and increasing levels at the neuromuscular </w:t>
      </w:r>
    </w:p>
    <w:p w14:paraId="2E23CF0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junction.</w:t>
      </w:r>
    </w:p>
    <w:p w14:paraId="2EC9FCB0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Will differentiat</w:t>
      </w:r>
      <w:r w:rsidRPr="0070633B">
        <w:rPr>
          <w:rFonts w:ascii="Times New Roman" w:hAnsi="Times New Roman" w:cs="Times New Roman"/>
          <w:sz w:val="20"/>
          <w:szCs w:val="20"/>
        </w:rPr>
        <w:t>e between myasthenic vs cholinergic crisis.</w:t>
      </w:r>
    </w:p>
    <w:p w14:paraId="15EFBED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10mg tensilon prepared lasting 10 minutes.</w:t>
      </w:r>
    </w:p>
    <w:p w14:paraId="2977E0F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2mg atropine in case of cholinergic crisis.</w:t>
      </w:r>
    </w:p>
    <w:p w14:paraId="76FF4949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Blood Tests</w:t>
      </w:r>
    </w:p>
    <w:p w14:paraId="3AAB6DA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Acetylcholine</w:t>
      </w:r>
    </w:p>
    <w:p w14:paraId="5D9999E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Anti-MuSK antibody</w:t>
      </w:r>
    </w:p>
    <w:p w14:paraId="3E479580" w14:textId="77777777" w:rsidR="001F5753" w:rsidRPr="0070633B" w:rsidRDefault="001F5753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68B2C3CE" w14:textId="2DE17B65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Electrodiagnostics</w:t>
      </w:r>
    </w:p>
    <w:p w14:paraId="2D0EA435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Single fiber </w:t>
      </w:r>
      <w:r w:rsidRPr="0070633B">
        <w:rPr>
          <w:rFonts w:ascii="Times New Roman" w:hAnsi="Times New Roman" w:cs="Times New Roman"/>
          <w:sz w:val="20"/>
          <w:szCs w:val="20"/>
        </w:rPr>
        <w:t>electromyography (EMG)</w:t>
      </w:r>
    </w:p>
    <w:p w14:paraId="25BE4E1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iv. CT or MRI </w:t>
      </w:r>
    </w:p>
    <w:p w14:paraId="10C66AC0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Detect presence of a thymoma.</w:t>
      </w:r>
    </w:p>
    <w:p w14:paraId="26FA098A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Treatment</w:t>
      </w:r>
    </w:p>
    <w:p w14:paraId="614CB90A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Medications</w:t>
      </w:r>
    </w:p>
    <w:p w14:paraId="5763A087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Cholinesterase Inhibitors</w:t>
      </w:r>
    </w:p>
    <w:p w14:paraId="24124A77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Neostigmine</w:t>
      </w:r>
    </w:p>
    <w:p w14:paraId="6CBF6E86" w14:textId="77777777" w:rsidR="00FE1A32" w:rsidRPr="0070633B" w:rsidRDefault="00BA196B" w:rsidP="00C13125">
      <w:pPr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Side Effects</w:t>
      </w:r>
    </w:p>
    <w:p w14:paraId="07000CD5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 xml:space="preserve">1. Increased mucus, salivation, urination, </w:t>
      </w:r>
    </w:p>
    <w:p w14:paraId="27F90E7D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sweating</w:t>
      </w:r>
    </w:p>
    <w:p w14:paraId="18AD935A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Abdominal cramps, muscle twitching</w:t>
      </w:r>
    </w:p>
    <w:p w14:paraId="55FA912D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Nau</w:t>
      </w:r>
      <w:r w:rsidRPr="0070633B">
        <w:rPr>
          <w:rFonts w:ascii="Times New Roman" w:hAnsi="Times New Roman" w:cs="Times New Roman"/>
          <w:sz w:val="20"/>
          <w:szCs w:val="20"/>
        </w:rPr>
        <w:t>sea, vomiting, diarrhea</w:t>
      </w:r>
    </w:p>
    <w:p w14:paraId="08A04F02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4. Decreased pupil size, slowed or slurred </w:t>
      </w:r>
    </w:p>
    <w:p w14:paraId="0903A32C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speech</w:t>
      </w:r>
    </w:p>
    <w:p w14:paraId="6B977F3C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Convulsion, dizziness, headache</w:t>
      </w:r>
    </w:p>
    <w:p w14:paraId="2DF9201A" w14:textId="77777777" w:rsidR="00FE1A32" w:rsidRPr="0070633B" w:rsidRDefault="00BA196B" w:rsidP="00C13125">
      <w:pPr>
        <w:spacing w:after="0" w:line="240" w:lineRule="auto"/>
        <w:ind w:left="43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Low blood pressure, shortness of breath</w:t>
      </w:r>
    </w:p>
    <w:p w14:paraId="4951504C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Pyridostigmine</w:t>
      </w:r>
    </w:p>
    <w:p w14:paraId="4F825F0E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Autoimmune treatments</w:t>
      </w:r>
    </w:p>
    <w:p w14:paraId="5785880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Prednisone</w:t>
      </w:r>
    </w:p>
    <w:p w14:paraId="38C17779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Use 4-6 weeks then taper.</w:t>
      </w:r>
    </w:p>
    <w:p w14:paraId="7111367E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Non-Pharmacol</w:t>
      </w:r>
      <w:r w:rsidRPr="0070633B">
        <w:rPr>
          <w:rFonts w:ascii="Times New Roman" w:hAnsi="Times New Roman" w:cs="Times New Roman"/>
          <w:sz w:val="20"/>
          <w:szCs w:val="20"/>
        </w:rPr>
        <w:t>ogic Treatments</w:t>
      </w:r>
    </w:p>
    <w:p w14:paraId="3C64824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Plasmapheresis</w:t>
      </w:r>
    </w:p>
    <w:p w14:paraId="76E787A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IV immunoglobulin</w:t>
      </w:r>
    </w:p>
    <w:p w14:paraId="2B4B2C8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Thymectomy</w:t>
      </w:r>
    </w:p>
    <w:p w14:paraId="7DF795B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Hydrotherapy</w:t>
      </w:r>
    </w:p>
    <w:p w14:paraId="1E36D46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Therapeutic levels of Cholinesterase Inhibitors.</w:t>
      </w:r>
    </w:p>
    <w:p w14:paraId="387EA43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Produce mild stimulation.</w:t>
      </w:r>
    </w:p>
    <w:p w14:paraId="6D6ED26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Toxic levels depress the CNS.</w:t>
      </w:r>
    </w:p>
    <w:p w14:paraId="4F8AC65C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Treat with respiratory support and </w:t>
      </w:r>
      <w:r w:rsidRPr="0070633B">
        <w:rPr>
          <w:rFonts w:ascii="Times New Roman" w:hAnsi="Times New Roman" w:cs="Times New Roman"/>
          <w:sz w:val="20"/>
          <w:szCs w:val="20"/>
        </w:rPr>
        <w:t>atropine.</w:t>
      </w:r>
    </w:p>
    <w:p w14:paraId="19E88487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Cholinergic Crisis</w:t>
      </w:r>
    </w:p>
    <w:p w14:paraId="0830DF0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Increased salivation, lacrimation, sweating, urination, abdominal </w:t>
      </w:r>
    </w:p>
    <w:p w14:paraId="36C02770" w14:textId="4267A636" w:rsidR="00FE1A32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cramping, emesis.</w:t>
      </w:r>
    </w:p>
    <w:p w14:paraId="1D603CFC" w14:textId="2E95757D" w:rsidR="000E6945" w:rsidRDefault="000E6945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Bronchospasm, tachycardia</w:t>
      </w:r>
    </w:p>
    <w:p w14:paraId="36C90B3C" w14:textId="12D17A15" w:rsidR="000E6945" w:rsidRDefault="000E6945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Muscular weakness, fatigue, fasciculation leading to the paralysis</w:t>
      </w:r>
    </w:p>
    <w:p w14:paraId="094545C8" w14:textId="3B010D23" w:rsidR="000E6945" w:rsidRDefault="000E6945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Respiratory muscle weakness, respiratory failure</w:t>
      </w:r>
    </w:p>
    <w:p w14:paraId="3261BEF9" w14:textId="22DF08D5" w:rsidR="000E6945" w:rsidRDefault="000E694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44. Thyrotoxicosis or thyroid storm</w:t>
      </w:r>
    </w:p>
    <w:p w14:paraId="61628A26" w14:textId="36A7DBF7" w:rsidR="000E6945" w:rsidRDefault="000E694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Crisis</w:t>
      </w:r>
    </w:p>
    <w:p w14:paraId="60AE58C9" w14:textId="40973F76" w:rsidR="000E6945" w:rsidRDefault="000E6945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Rare but dangerous worsening of the thyrotoxic state, in which death can occur within 48 hours without treatment</w:t>
      </w:r>
    </w:p>
    <w:p w14:paraId="056A6770" w14:textId="08744972" w:rsidR="000E6945" w:rsidRDefault="000E6945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ii. May develop spontaneously, but occurs in individuals who have undiagnosed or </w:t>
      </w:r>
      <w:proofErr w:type="gramStart"/>
      <w:r>
        <w:rPr>
          <w:rFonts w:ascii="Times New Roman" w:hAnsi="Times New Roman" w:cs="Times New Roman"/>
          <w:sz w:val="20"/>
          <w:szCs w:val="20"/>
        </w:rPr>
        <w:t>partially-treated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severe hyperthyroidism who are subjected to excessive stress from other cause</w:t>
      </w:r>
    </w:p>
    <w:p w14:paraId="4277D9C7" w14:textId="77777777" w:rsidR="000E6945" w:rsidRDefault="000E6945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0324E90" w14:textId="0AEA6D34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Causes</w:t>
      </w:r>
    </w:p>
    <w:p w14:paraId="5E6C296C" w14:textId="5E197AE0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Inflection</w:t>
      </w:r>
    </w:p>
    <w:p w14:paraId="128BC981" w14:textId="4FF10BA9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ii. Pulmonary or cardiovascular disorders</w:t>
      </w:r>
    </w:p>
    <w:p w14:paraId="6D5937FF" w14:textId="65D2BBF0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iii. Trauma</w:t>
      </w:r>
    </w:p>
    <w:p w14:paraId="6080C160" w14:textId="4AC8E113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iv. Burns</w:t>
      </w:r>
    </w:p>
    <w:p w14:paraId="176F6627" w14:textId="4CDAA4F3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v. Seizures</w:t>
      </w:r>
    </w:p>
    <w:p w14:paraId="7AF6EF31" w14:textId="2886CF9C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vi. Surgeries, especially thyroid surgeries</w:t>
      </w:r>
    </w:p>
    <w:p w14:paraId="56D75C0D" w14:textId="75867F14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vii. Obstetric complications</w:t>
      </w:r>
    </w:p>
    <w:p w14:paraId="43C60A31" w14:textId="115BDF26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viii. Emotional distress</w:t>
      </w:r>
    </w:p>
    <w:p w14:paraId="0C8C7925" w14:textId="28F24FB5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ix. Dialysis</w:t>
      </w:r>
    </w:p>
    <w:p w14:paraId="72E88B52" w14:textId="297C59D9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Assessment</w:t>
      </w:r>
    </w:p>
    <w:p w14:paraId="228FAF1A" w14:textId="585ABFC1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Sudden release and increased action of thyroxine (T4) and triiodothyronine (T3).</w:t>
      </w:r>
    </w:p>
    <w:p w14:paraId="2C7B2941" w14:textId="33D1ED0E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Hyperthermia</w:t>
      </w:r>
    </w:p>
    <w:p w14:paraId="178011B2" w14:textId="0568DA8A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Tachycardia</w:t>
      </w:r>
    </w:p>
    <w:p w14:paraId="22949C87" w14:textId="61D8B8AC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a. Atrial tachydysrhythmias</w:t>
      </w:r>
    </w:p>
    <w:p w14:paraId="52318C41" w14:textId="4DA2367F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3. High-output HF</w:t>
      </w:r>
    </w:p>
    <w:p w14:paraId="63117EB3" w14:textId="1A1BA994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4. Agitation or delirium</w:t>
      </w:r>
    </w:p>
    <w:p w14:paraId="32455FCB" w14:textId="458004CD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5. Nausea, vomiting, or diarrhea contributing to fluid volume</w:t>
      </w:r>
    </w:p>
    <w:p w14:paraId="5B45032A" w14:textId="560061DB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Treatment</w:t>
      </w:r>
    </w:p>
    <w:p w14:paraId="67B7022C" w14:textId="2095743E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Drugs that block TH synthesis</w:t>
      </w:r>
    </w:p>
    <w:p w14:paraId="20991FC1" w14:textId="333AD08A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Propylthiouracil (PTU) – inhibits thyroid hormone conversion</w:t>
      </w:r>
    </w:p>
    <w:p w14:paraId="725EFD85" w14:textId="25EAA307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2. Thiamazole (</w:t>
      </w:r>
      <w:proofErr w:type="spellStart"/>
      <w:r>
        <w:rPr>
          <w:rFonts w:ascii="Times New Roman" w:hAnsi="Times New Roman" w:cs="Times New Roman"/>
          <w:sz w:val="20"/>
          <w:szCs w:val="20"/>
        </w:rPr>
        <w:t>Tapazole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57CFD2A" w14:textId="3610947A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ii. Beta-blockers to control cardiovascular symptoms</w:t>
      </w:r>
    </w:p>
    <w:p w14:paraId="4E47E4BC" w14:textId="58B16E4C" w:rsidR="000E6945" w:rsidRDefault="000E6945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iii. </w:t>
      </w:r>
      <w:r w:rsidR="001B3D1E">
        <w:rPr>
          <w:rFonts w:ascii="Times New Roman" w:hAnsi="Times New Roman" w:cs="Times New Roman"/>
          <w:sz w:val="20"/>
          <w:szCs w:val="20"/>
        </w:rPr>
        <w:t>Corticosteroids</w:t>
      </w:r>
    </w:p>
    <w:p w14:paraId="2F9EE97B" w14:textId="5EA09229" w:rsidR="000E6945" w:rsidRDefault="001B3D1E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iv. Iodine</w:t>
      </w:r>
    </w:p>
    <w:p w14:paraId="51140A88" w14:textId="358F9874" w:rsidR="001B3D1E" w:rsidRDefault="001B3D1E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v. Supportive care</w:t>
      </w:r>
    </w:p>
    <w:p w14:paraId="60D85D20" w14:textId="296392CC" w:rsidR="001B3D1E" w:rsidRDefault="001B3D1E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vi. Plasma exchange</w:t>
      </w:r>
    </w:p>
    <w:p w14:paraId="6C036E14" w14:textId="64577AC8" w:rsidR="001B3D1E" w:rsidRDefault="001B3D1E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vii. Thyroidectomy</w:t>
      </w:r>
    </w:p>
    <w:p w14:paraId="63554FF1" w14:textId="77777777" w:rsidR="00075E4A" w:rsidRDefault="00075E4A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1BF39B" w14:textId="77777777" w:rsidR="00075E4A" w:rsidRDefault="00075E4A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B499B4" w14:textId="5AE8CD61" w:rsidR="003063A2" w:rsidRDefault="003063A2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45. Uncomplicated HTN</w:t>
      </w:r>
    </w:p>
    <w:p w14:paraId="53446988" w14:textId="3700E1B1" w:rsidR="003063A2" w:rsidRDefault="003063A2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Medications</w:t>
      </w:r>
    </w:p>
    <w:p w14:paraId="37DF1A12" w14:textId="31836EB0" w:rsidR="003063A2" w:rsidRDefault="003063A2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Hydrochlorothiazide</w:t>
      </w:r>
      <w:r w:rsidR="001E6B4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(Microzide)</w:t>
      </w:r>
    </w:p>
    <w:p w14:paraId="75E16DB8" w14:textId="1AC39194" w:rsidR="000957F6" w:rsidRDefault="000957F6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46. Ataxia</w:t>
      </w:r>
    </w:p>
    <w:p w14:paraId="744101CB" w14:textId="0E5009F2" w:rsidR="000957F6" w:rsidRDefault="000957F6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Degenerative disease of the nervous system</w:t>
      </w:r>
    </w:p>
    <w:p w14:paraId="2F9A36C6" w14:textId="7E096B81" w:rsidR="000957F6" w:rsidRPr="0070633B" w:rsidRDefault="000957F6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Damage to the cerebellum</w:t>
      </w:r>
    </w:p>
    <w:p w14:paraId="04B5D6A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Genetic predisposition or trauma to the spinal cord or other nerves.</w:t>
      </w:r>
    </w:p>
    <w:p w14:paraId="4EF935F0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49970D8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Mimic those of being drunk</w:t>
      </w:r>
    </w:p>
    <w:p w14:paraId="42EEEFF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</w:t>
      </w:r>
      <w:r w:rsidRPr="0070633B">
        <w:rPr>
          <w:rFonts w:ascii="Times New Roman" w:hAnsi="Times New Roman" w:cs="Times New Roman"/>
          <w:sz w:val="20"/>
          <w:szCs w:val="20"/>
        </w:rPr>
        <w:t>Slurred speech, stumbling, falling, incoordination</w:t>
      </w:r>
    </w:p>
    <w:p w14:paraId="63790DE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Wide-based gait</w:t>
      </w:r>
    </w:p>
    <w:p w14:paraId="3618419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Difficult with writing and eating</w:t>
      </w:r>
    </w:p>
    <w:p w14:paraId="5B985D4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Slow eye movements</w:t>
      </w:r>
    </w:p>
    <w:p w14:paraId="7F3F1B1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c. Fragile X Syndrome – microscopically-observed breaks and gaps in the X </w:t>
      </w:r>
    </w:p>
    <w:p w14:paraId="32FF71AA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chromosome.</w:t>
      </w:r>
    </w:p>
    <w:p w14:paraId="0CB849A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Late-onset, usually after 50 years</w:t>
      </w:r>
      <w:r w:rsidRPr="0070633B">
        <w:rPr>
          <w:rFonts w:ascii="Times New Roman" w:hAnsi="Times New Roman" w:cs="Times New Roman"/>
          <w:sz w:val="20"/>
          <w:szCs w:val="20"/>
        </w:rPr>
        <w:t xml:space="preserve"> old.</w:t>
      </w:r>
    </w:p>
    <w:p w14:paraId="14EF06D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Developmental delays, learning disabilities, social and behavior problems.</w:t>
      </w:r>
    </w:p>
    <w:p w14:paraId="30E5C77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Problems with movement and cognition.</w:t>
      </w:r>
    </w:p>
    <w:p w14:paraId="7A21C88A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47. Acute care prioritizations</w:t>
      </w:r>
    </w:p>
    <w:p w14:paraId="7D174BB1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</w:t>
      </w:r>
    </w:p>
    <w:p w14:paraId="01BFC55B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48. Athletic Heart Syndrome</w:t>
      </w:r>
    </w:p>
    <w:p w14:paraId="3502F7D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Enlarged heart and lower HR</w:t>
      </w:r>
    </w:p>
    <w:p w14:paraId="4DEBE840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Athletes can have as low as 30 t</w:t>
      </w:r>
      <w:r w:rsidRPr="0070633B">
        <w:rPr>
          <w:rFonts w:ascii="Times New Roman" w:hAnsi="Times New Roman" w:cs="Times New Roman"/>
          <w:sz w:val="20"/>
          <w:szCs w:val="20"/>
        </w:rPr>
        <w:t>o 40 bpm.</w:t>
      </w:r>
    </w:p>
    <w:p w14:paraId="6E39BF9B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Send patient home if lower than normal HR because it’s expected.</w:t>
      </w:r>
    </w:p>
    <w:p w14:paraId="38788DC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49. Hypertension and CKD</w:t>
      </w:r>
    </w:p>
    <w:p w14:paraId="03E3D780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First line antihypertensives is ACE or ARB.</w:t>
      </w:r>
    </w:p>
    <w:p w14:paraId="56CEF28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If ACE in stage 3, start on Amlodipine (Norvasc).</w:t>
      </w:r>
    </w:p>
    <w:p w14:paraId="5C3C4678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50. COPD gold guideline</w:t>
      </w:r>
    </w:p>
    <w:p w14:paraId="0F68405D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Assessment</w:t>
      </w:r>
    </w:p>
    <w:p w14:paraId="2D79F04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r w:rsidRPr="0070633B">
        <w:rPr>
          <w:rFonts w:ascii="Times New Roman" w:hAnsi="Times New Roman" w:cs="Times New Roman"/>
          <w:sz w:val="20"/>
          <w:szCs w:val="20"/>
        </w:rPr>
        <w:t>Breathing difficulty</w:t>
      </w:r>
    </w:p>
    <w:p w14:paraId="3A047C8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Cough, wheezing</w:t>
      </w:r>
    </w:p>
    <w:p w14:paraId="59296C7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Sputum production </w:t>
      </w:r>
    </w:p>
    <w:p w14:paraId="25328731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Causes</w:t>
      </w:r>
    </w:p>
    <w:p w14:paraId="1E792F9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Emphysema – alveoli at the end of the bronchioles are destroyed due to </w:t>
      </w:r>
    </w:p>
    <w:p w14:paraId="2A2407C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irritating gases and particulate matter.</w:t>
      </w:r>
    </w:p>
    <w:p w14:paraId="434A44A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Chronic bronchitis – inflammation of the lining of the bronch</w:t>
      </w:r>
      <w:r w:rsidRPr="0070633B">
        <w:rPr>
          <w:rFonts w:ascii="Times New Roman" w:hAnsi="Times New Roman" w:cs="Times New Roman"/>
          <w:sz w:val="20"/>
          <w:szCs w:val="20"/>
        </w:rPr>
        <w:t xml:space="preserve">ial tubes, </w:t>
      </w:r>
    </w:p>
    <w:p w14:paraId="1339078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which carry air to and from the alveoli.</w:t>
      </w:r>
    </w:p>
    <w:p w14:paraId="0DE26A6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Daily cough and sputum production.</w:t>
      </w:r>
    </w:p>
    <w:p w14:paraId="42180F1D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3008996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Spirometry or Pulmonary Function Test (PFT)</w:t>
      </w:r>
    </w:p>
    <w:p w14:paraId="54F13A3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Measures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lung function and capacity.</w:t>
      </w:r>
    </w:p>
    <w:p w14:paraId="455416B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Exhale forcefully into a tube connected to the spirometer.</w:t>
      </w:r>
    </w:p>
    <w:p w14:paraId="45F9560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</w:t>
      </w:r>
      <w:r w:rsidRPr="0070633B">
        <w:rPr>
          <w:rFonts w:ascii="Times New Roman" w:hAnsi="Times New Roman" w:cs="Times New Roman"/>
          <w:sz w:val="20"/>
          <w:szCs w:val="20"/>
        </w:rPr>
        <w:t>hest Xray</w:t>
      </w:r>
    </w:p>
    <w:p w14:paraId="0966570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CT Scan</w:t>
      </w:r>
      <w:proofErr w:type="gramEnd"/>
    </w:p>
    <w:p w14:paraId="3625BDD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ABGs</w:t>
      </w:r>
    </w:p>
    <w:p w14:paraId="60F115E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Medications</w:t>
      </w:r>
    </w:p>
    <w:p w14:paraId="1BE24A9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SABA + may also have theophylline (relaxes smooth muscles in the </w:t>
      </w:r>
    </w:p>
    <w:p w14:paraId="5354262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airway to allow better air flow).</w:t>
      </w:r>
    </w:p>
    <w:p w14:paraId="5E48487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Increases effects of LABA or LAMA.</w:t>
      </w:r>
    </w:p>
    <w:p w14:paraId="16119E3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Works quickly when the patient is short of breath.</w:t>
      </w:r>
    </w:p>
    <w:p w14:paraId="3CF0077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LABA</w:t>
      </w:r>
    </w:p>
    <w:p w14:paraId="46B639E8" w14:textId="76AB5F7D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Fo</w:t>
      </w:r>
      <w:r w:rsidRPr="0070633B">
        <w:rPr>
          <w:rFonts w:ascii="Times New Roman" w:hAnsi="Times New Roman" w:cs="Times New Roman"/>
          <w:sz w:val="20"/>
          <w:szCs w:val="20"/>
        </w:rPr>
        <w:t>rmoterol (Perforomist)</w:t>
      </w:r>
    </w:p>
    <w:p w14:paraId="57D8452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Salmeterol (Serevent)</w:t>
      </w:r>
    </w:p>
    <w:p w14:paraId="1EE2F5F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Indicaterol (Arcapta)</w:t>
      </w:r>
    </w:p>
    <w:p w14:paraId="0403C38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SAMA</w:t>
      </w:r>
    </w:p>
    <w:p w14:paraId="1F71CD7E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Ipratropium bromide</w:t>
      </w:r>
    </w:p>
    <w:p w14:paraId="6BE5295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LAMA</w:t>
      </w:r>
    </w:p>
    <w:p w14:paraId="5171101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Tiotropium (Spiriva)</w:t>
      </w:r>
    </w:p>
    <w:p w14:paraId="7983B98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LAMA then LAMA + LABA</w:t>
      </w:r>
    </w:p>
    <w:p w14:paraId="4D71EC4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Then LABA + ICS</w:t>
      </w:r>
    </w:p>
    <w:p w14:paraId="26813CA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Then LAMA + LABA +ICS</w:t>
      </w:r>
    </w:p>
    <w:p w14:paraId="4701822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Then PDE4 inhibitor</w:t>
      </w:r>
    </w:p>
    <w:p w14:paraId="1FE9F83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r w:rsidRPr="0070633B">
        <w:rPr>
          <w:rFonts w:ascii="Times New Roman" w:hAnsi="Times New Roman" w:cs="Times New Roman"/>
          <w:sz w:val="20"/>
          <w:szCs w:val="20"/>
        </w:rPr>
        <w:t>Roflumilast (Daliresp) with chronic bronchitis</w:t>
      </w:r>
    </w:p>
    <w:p w14:paraId="6DE33F3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Macrolide in former smokers.</w:t>
      </w:r>
    </w:p>
    <w:p w14:paraId="41FD5C3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</w:t>
      </w:r>
      <w:r w:rsidRPr="009D6016">
        <w:rPr>
          <w:rFonts w:ascii="Times New Roman" w:hAnsi="Times New Roman" w:cs="Times New Roman"/>
          <w:sz w:val="20"/>
          <w:szCs w:val="20"/>
          <w:u w:val="single"/>
        </w:rPr>
        <w:t>Azithromycin (Zithromax)</w:t>
      </w:r>
      <w:r w:rsidRPr="0070633B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FC7F3E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Clarithromycin</w:t>
      </w:r>
    </w:p>
    <w:p w14:paraId="04F5E331" w14:textId="1E32DCBB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Erythromycin</w:t>
      </w:r>
    </w:p>
    <w:p w14:paraId="1EA4B253" w14:textId="3F6281B2" w:rsidR="00811EB1" w:rsidRDefault="00811EB1" w:rsidP="00046F3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5CD3B85" wp14:editId="60E8005B">
            <wp:extent cx="5486400" cy="558482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76B3" w14:textId="77777777" w:rsidR="00BD2A66" w:rsidRDefault="00BD2A66" w:rsidP="00046F3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26E986" w14:textId="77777777" w:rsidR="00BD2A66" w:rsidRDefault="00BD2A66" w:rsidP="00046F3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198E0A" w14:textId="345D80E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51. Medullary thyroid cancer</w:t>
      </w:r>
    </w:p>
    <w:p w14:paraId="376AFB2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Occurs in C cells and secretes calcitonin and carcinoembryonic antigen.</w:t>
      </w:r>
    </w:p>
    <w:p w14:paraId="1E32327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RE</w:t>
      </w:r>
      <w:r w:rsidRPr="0070633B">
        <w:rPr>
          <w:rFonts w:ascii="Times New Roman" w:hAnsi="Times New Roman" w:cs="Times New Roman"/>
          <w:sz w:val="20"/>
          <w:szCs w:val="20"/>
        </w:rPr>
        <w:t xml:space="preserve">T proto-oncogene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is located in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chromosome 10.</w:t>
      </w:r>
    </w:p>
    <w:p w14:paraId="06C66ED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Genetic mutation of RET is seen in hereditary and sporadic MTC.</w:t>
      </w:r>
    </w:p>
    <w:p w14:paraId="0596509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729EBD0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Painless lump on the front neck.</w:t>
      </w:r>
    </w:p>
    <w:p w14:paraId="6F27EBBB" w14:textId="77777777" w:rsidR="00C42E4B" w:rsidRDefault="00C42E4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EC7496E" w14:textId="204AC302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4E58D34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Fine needle aspiration biopsy of a thyroid nodule.</w:t>
      </w:r>
    </w:p>
    <w:p w14:paraId="40AF491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Blood test if positive</w:t>
      </w:r>
    </w:p>
    <w:p w14:paraId="1F9353C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</w:t>
      </w:r>
      <w:r w:rsidRPr="0070633B">
        <w:rPr>
          <w:rFonts w:ascii="Times New Roman" w:hAnsi="Times New Roman" w:cs="Times New Roman"/>
          <w:sz w:val="20"/>
          <w:szCs w:val="20"/>
        </w:rPr>
        <w:t>. Calcitonin elevated</w:t>
      </w:r>
    </w:p>
    <w:p w14:paraId="7201555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Carcinoembryonic antigen (CEA) elevated</w:t>
      </w:r>
    </w:p>
    <w:p w14:paraId="38334A2A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Genetic Counseling</w:t>
      </w:r>
    </w:p>
    <w:p w14:paraId="22B0EE3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 xml:space="preserve">i. To patients and first-degree relatives so thyroid is removed before MTC </w:t>
      </w:r>
    </w:p>
    <w:p w14:paraId="78AFC6B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develops.</w:t>
      </w:r>
    </w:p>
    <w:p w14:paraId="0A6640CE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52. Postural Orthostatic Tachycardia Syndrome</w:t>
      </w:r>
    </w:p>
    <w:p w14:paraId="0FD0E3D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Criteria</w:t>
      </w:r>
    </w:p>
    <w:p w14:paraId="5BC1BA7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HR increase &gt;30bpm or &gt;120bpm within the first 10 minutes of standing </w:t>
      </w:r>
    </w:p>
    <w:p w14:paraId="321B881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without orthostatic hypotension.</w:t>
      </w:r>
    </w:p>
    <w:p w14:paraId="6541269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Pediatrics &gt;40bpm</w:t>
      </w:r>
    </w:p>
    <w:p w14:paraId="0F730E5C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4BFA912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May or may not be hypotensive.</w:t>
      </w:r>
    </w:p>
    <w:p w14:paraId="66A0363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Hypovolemia</w:t>
      </w:r>
    </w:p>
    <w:p w14:paraId="2B4C2DF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High levels of norepinephrine while standing – reflects in</w:t>
      </w:r>
      <w:r w:rsidRPr="0070633B">
        <w:rPr>
          <w:rFonts w:ascii="Times New Roman" w:hAnsi="Times New Roman" w:cs="Times New Roman"/>
          <w:sz w:val="20"/>
          <w:szCs w:val="20"/>
        </w:rPr>
        <w:t xml:space="preserve">creased </w:t>
      </w:r>
    </w:p>
    <w:p w14:paraId="248C956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sympathetic nervous system activation.</w:t>
      </w:r>
    </w:p>
    <w:p w14:paraId="404D6CF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Small fiber neuropathy that impacts sudomotor nerves.</w:t>
      </w:r>
    </w:p>
    <w:p w14:paraId="755AD91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Fatigue, HA, lightheadedness</w:t>
      </w:r>
    </w:p>
    <w:p w14:paraId="3946FD2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Heart palpitations, exercise intolerance</w:t>
      </w:r>
    </w:p>
    <w:p w14:paraId="736AAB3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Nausea, diminished concentration</w:t>
      </w:r>
    </w:p>
    <w:p w14:paraId="5E36517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Shaking, syncope, chest pain,</w:t>
      </w:r>
      <w:r w:rsidRPr="0070633B">
        <w:rPr>
          <w:rFonts w:ascii="Times New Roman" w:hAnsi="Times New Roman" w:cs="Times New Roman"/>
          <w:sz w:val="20"/>
          <w:szCs w:val="20"/>
        </w:rPr>
        <w:t xml:space="preserve"> SOB</w:t>
      </w:r>
    </w:p>
    <w:p w14:paraId="64E013F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ix. Coldness or pain in the extremities</w:t>
      </w:r>
    </w:p>
    <w:p w14:paraId="036B3E2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x. Reddish-purple color in the legs upon standing</w:t>
      </w:r>
    </w:p>
    <w:p w14:paraId="443D34D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Blood pooling or poor circulation</w:t>
      </w:r>
    </w:p>
    <w:p w14:paraId="7B20020D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15FB9B8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Tilt Table Test</w:t>
      </w:r>
    </w:p>
    <w:p w14:paraId="708AEFD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Bedside Measurements of HR and BP.</w:t>
      </w:r>
    </w:p>
    <w:p w14:paraId="1D20353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Taken supine</w:t>
      </w:r>
    </w:p>
    <w:p w14:paraId="77A57F3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Standing at 2, 5, and 10 minutes.</w:t>
      </w:r>
    </w:p>
    <w:p w14:paraId="230EB98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</w:t>
      </w:r>
      <w:r w:rsidRPr="0070633B">
        <w:rPr>
          <w:rFonts w:ascii="Times New Roman" w:hAnsi="Times New Roman" w:cs="Times New Roman"/>
          <w:sz w:val="20"/>
          <w:szCs w:val="20"/>
        </w:rPr>
        <w:t>i. Quantitative Sudomotor Axon Reflex Test (QSART)</w:t>
      </w:r>
    </w:p>
    <w:p w14:paraId="06F0216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Measure sweat gland stimulation through mild electric shock.</w:t>
      </w:r>
    </w:p>
    <w:p w14:paraId="453EFA9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Thermoregulatory Sweat Test</w:t>
      </w:r>
    </w:p>
    <w:p w14:paraId="1C210C5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Skin biopsy for small fiber nerves</w:t>
      </w:r>
    </w:p>
    <w:p w14:paraId="3AE40F8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Gastric motility studies</w:t>
      </w:r>
    </w:p>
    <w:p w14:paraId="5A3442F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53. Color blindness</w:t>
      </w:r>
    </w:p>
    <w:p w14:paraId="21F931C1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Gene </w:t>
      </w:r>
      <w:r w:rsidRPr="0070633B">
        <w:rPr>
          <w:rFonts w:ascii="Times New Roman" w:hAnsi="Times New Roman" w:cs="Times New Roman"/>
          <w:sz w:val="20"/>
          <w:szCs w:val="20"/>
        </w:rPr>
        <w:t>Mutation</w:t>
      </w:r>
    </w:p>
    <w:p w14:paraId="6FF68BE8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OPN1MW on chromosome-23 (x-linked)</w:t>
      </w:r>
    </w:p>
    <w:p w14:paraId="331D30BB" w14:textId="50538826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Comes from mother to the son.</w:t>
      </w:r>
    </w:p>
    <w:p w14:paraId="01E3474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Diseased gene is dominant.</w:t>
      </w:r>
    </w:p>
    <w:p w14:paraId="07335F38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Only one X gene is necessary to be affected.</w:t>
      </w:r>
    </w:p>
    <w:p w14:paraId="58D89FB1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54. G6PD (hemolytic anemia)</w:t>
      </w:r>
    </w:p>
    <w:p w14:paraId="09732A8D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Glucose-6-phosphate dehydrogenase deficiency</w:t>
      </w:r>
    </w:p>
    <w:p w14:paraId="223424F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Genetic disorder in point mutation that causes RBCs to break down </w:t>
      </w:r>
    </w:p>
    <w:p w14:paraId="4579CA2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prematurely.</w:t>
      </w:r>
    </w:p>
    <w:p w14:paraId="6C4C1DA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Associated with hemolytic anemia</w:t>
      </w:r>
    </w:p>
    <w:p w14:paraId="3F1A0B9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RBCs are destroyed faster than replacing.</w:t>
      </w:r>
    </w:p>
    <w:p w14:paraId="653CB41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Mostly affects males.</w:t>
      </w:r>
    </w:p>
    <w:p w14:paraId="64D5D4A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Symptoms</w:t>
      </w:r>
    </w:p>
    <w:p w14:paraId="7A4D20D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Pale skin</w:t>
      </w:r>
    </w:p>
    <w:p w14:paraId="7BF23EE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Jaundice</w:t>
      </w:r>
    </w:p>
    <w:p w14:paraId="17634F5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Dark-colored urine</w:t>
      </w:r>
    </w:p>
    <w:p w14:paraId="57E6FA4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</w:t>
      </w:r>
      <w:r w:rsidRPr="0070633B">
        <w:rPr>
          <w:rFonts w:ascii="Times New Roman" w:hAnsi="Times New Roman" w:cs="Times New Roman"/>
          <w:sz w:val="20"/>
          <w:szCs w:val="20"/>
        </w:rPr>
        <w:t>. Fever, weakness, dizziness, confusion</w:t>
      </w:r>
    </w:p>
    <w:p w14:paraId="531CF29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Trouble with physical activity</w:t>
      </w:r>
    </w:p>
    <w:p w14:paraId="1893D23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Enlarged spleen and liver</w:t>
      </w:r>
    </w:p>
    <w:p w14:paraId="79F5554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Increased HR, murmur</w:t>
      </w:r>
    </w:p>
    <w:p w14:paraId="53D4C2C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Avoid</w:t>
      </w:r>
    </w:p>
    <w:p w14:paraId="24414B9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Food</w:t>
      </w:r>
    </w:p>
    <w:p w14:paraId="77FDF75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Fava beans!!!!! And all beans!</w:t>
      </w:r>
    </w:p>
    <w:p w14:paraId="650768E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Moth balls (naphthalene)</w:t>
      </w:r>
    </w:p>
    <w:p w14:paraId="68502FB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Red wine</w:t>
      </w:r>
    </w:p>
    <w:p w14:paraId="6743A2D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4. Blueberries</w:t>
      </w:r>
    </w:p>
    <w:p w14:paraId="28CA519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Soya products</w:t>
      </w:r>
    </w:p>
    <w:p w14:paraId="74A8FEF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6. </w:t>
      </w:r>
      <w:r w:rsidRPr="0070633B">
        <w:rPr>
          <w:rFonts w:ascii="Times New Roman" w:hAnsi="Times New Roman" w:cs="Times New Roman"/>
          <w:sz w:val="20"/>
          <w:szCs w:val="20"/>
        </w:rPr>
        <w:t>Tonic water</w:t>
      </w:r>
    </w:p>
    <w:p w14:paraId="124B611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7. Camphor </w:t>
      </w:r>
    </w:p>
    <w:p w14:paraId="70D985B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Medications</w:t>
      </w:r>
    </w:p>
    <w:p w14:paraId="63EB210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Aspirin</w:t>
      </w:r>
    </w:p>
    <w:p w14:paraId="4E5E22A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Acetaminophen (Tylenol) is acceptable).</w:t>
      </w:r>
    </w:p>
    <w:p w14:paraId="0C64C4E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Ascorbic acid (Vitamin C)</w:t>
      </w:r>
    </w:p>
    <w:p w14:paraId="10E2900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Chloroquine </w:t>
      </w:r>
    </w:p>
    <w:p w14:paraId="5EBC72F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Methylene blue</w:t>
      </w:r>
    </w:p>
    <w:p w14:paraId="7E9496A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Methyldopa (Aldomet)</w:t>
      </w:r>
    </w:p>
    <w:p w14:paraId="25643B5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Fulfisoxazole (Pediazole)</w:t>
      </w:r>
    </w:p>
    <w:p w14:paraId="11464FB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Risk of hemolysis is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dose-related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>.</w:t>
      </w:r>
    </w:p>
    <w:p w14:paraId="516C7BF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55. Transfusion Reaction</w:t>
      </w:r>
    </w:p>
    <w:p w14:paraId="49DC88D3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IgM</w:t>
      </w:r>
    </w:p>
    <w:p w14:paraId="2C79D52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Slow rate of transfusion</w:t>
      </w:r>
    </w:p>
    <w:p w14:paraId="58F406F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Acetaminophen</w:t>
      </w:r>
    </w:p>
    <w:p w14:paraId="24BC605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Diphenhydramine</w:t>
      </w:r>
    </w:p>
    <w:p w14:paraId="69C7BF7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Steroids</w:t>
      </w:r>
    </w:p>
    <w:p w14:paraId="2F083ED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Meperidine (Demerol) given first for rigors.</w:t>
      </w:r>
    </w:p>
    <w:p w14:paraId="6A5FDAC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56. Small cell lung carcinomas</w:t>
      </w:r>
    </w:p>
    <w:p w14:paraId="7A58FD3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Neuroendocrine lung tumor</w:t>
      </w:r>
    </w:p>
    <w:p w14:paraId="42F77A5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15% of lung </w:t>
      </w:r>
      <w:r w:rsidRPr="0070633B">
        <w:rPr>
          <w:rFonts w:ascii="Times New Roman" w:hAnsi="Times New Roman" w:cs="Times New Roman"/>
          <w:sz w:val="20"/>
          <w:szCs w:val="20"/>
        </w:rPr>
        <w:t>cancer</w:t>
      </w:r>
    </w:p>
    <w:p w14:paraId="2E330649" w14:textId="0AAA043E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25% of lung cancer deaths</w:t>
      </w:r>
    </w:p>
    <w:p w14:paraId="7684E27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Arises from the central part of the lung ranging from 6-8 um.</w:t>
      </w:r>
    </w:p>
    <w:p w14:paraId="16041D9D" w14:textId="77777777" w:rsidR="00CC30D8" w:rsidRDefault="00CC30D8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50FBC28F" w14:textId="77777777" w:rsidR="00CC30D8" w:rsidRDefault="00CC30D8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62F158DB" w14:textId="36F0DA84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iv. Worst prognosis </w:t>
      </w:r>
    </w:p>
    <w:p w14:paraId="5FEAB12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Causes</w:t>
      </w:r>
    </w:p>
    <w:p w14:paraId="499C39E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Tobacco smoking</w:t>
      </w:r>
    </w:p>
    <w:p w14:paraId="096741D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5955C1E6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Epidermal Growth Factor Receptor (EGFR)</w:t>
      </w:r>
    </w:p>
    <w:p w14:paraId="49FC8ADE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Chest XRay</w:t>
      </w:r>
    </w:p>
    <w:p w14:paraId="7868393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57. Thrush in infants</w:t>
      </w:r>
    </w:p>
    <w:p w14:paraId="5167F9A0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Asses</w:t>
      </w:r>
      <w:r w:rsidRPr="0070633B">
        <w:rPr>
          <w:rFonts w:ascii="Times New Roman" w:hAnsi="Times New Roman" w:cs="Times New Roman"/>
          <w:sz w:val="20"/>
          <w:szCs w:val="20"/>
        </w:rPr>
        <w:t>sment</w:t>
      </w:r>
    </w:p>
    <w:p w14:paraId="1CE058B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White or yellow irregularly shaped patches or sores in the baby’s gums or </w:t>
      </w:r>
    </w:p>
    <w:p w14:paraId="65B7A23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tongue along the sides and roof of the mouth.</w:t>
      </w:r>
    </w:p>
    <w:p w14:paraId="50D80ED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Cracked skin in the corners of the mouth.</w:t>
      </w:r>
    </w:p>
    <w:p w14:paraId="0BBE6B02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Causes</w:t>
      </w:r>
    </w:p>
    <w:p w14:paraId="231BECD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Candida albicans</w:t>
      </w:r>
    </w:p>
    <w:p w14:paraId="0159C80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May develop if the breast is not properly dried after feeding and yeast </w:t>
      </w:r>
    </w:p>
    <w:p w14:paraId="6C5B78C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grows.</w:t>
      </w:r>
    </w:p>
    <w:p w14:paraId="0C363C86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Expose nipples to sunlight for a few minutes each day to prevent </w:t>
      </w:r>
    </w:p>
    <w:p w14:paraId="17BC9CD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yeast from growing.</w:t>
      </w:r>
    </w:p>
    <w:p w14:paraId="39DA053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Probiotics!</w:t>
      </w:r>
    </w:p>
    <w:p w14:paraId="7C06639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Common in newborns under 2 months.</w:t>
      </w:r>
    </w:p>
    <w:p w14:paraId="1C27B7E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Risk Factors</w:t>
      </w:r>
    </w:p>
    <w:p w14:paraId="3AC6F22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Very low </w:t>
      </w:r>
      <w:r w:rsidRPr="0070633B">
        <w:rPr>
          <w:rFonts w:ascii="Times New Roman" w:hAnsi="Times New Roman" w:cs="Times New Roman"/>
          <w:sz w:val="20"/>
          <w:szCs w:val="20"/>
        </w:rPr>
        <w:t>birth weight</w:t>
      </w:r>
    </w:p>
    <w:p w14:paraId="7D44CF2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Vaginal birth from a mother with a yeast infection</w:t>
      </w:r>
    </w:p>
    <w:p w14:paraId="53CD121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Taken antibiotics</w:t>
      </w:r>
    </w:p>
    <w:p w14:paraId="7D3B07D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Taking inhaled corticosteroids for asthma</w:t>
      </w:r>
    </w:p>
    <w:p w14:paraId="5CA8B1F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Pacifier use</w:t>
      </w:r>
    </w:p>
    <w:p w14:paraId="4EC17D3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Weak immune system</w:t>
      </w:r>
    </w:p>
    <w:p w14:paraId="6FEEAC2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Medications – should treat both mother and baby.</w:t>
      </w:r>
    </w:p>
    <w:p w14:paraId="324F654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Nystatin applied topicall</w:t>
      </w:r>
      <w:r w:rsidRPr="0070633B">
        <w:rPr>
          <w:rFonts w:ascii="Times New Roman" w:hAnsi="Times New Roman" w:cs="Times New Roman"/>
          <w:sz w:val="20"/>
          <w:szCs w:val="20"/>
        </w:rPr>
        <w:t xml:space="preserve">y to the insides of the mouth and tongue multiple </w:t>
      </w:r>
    </w:p>
    <w:p w14:paraId="2AEE350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times a day for 10 days.</w:t>
      </w:r>
    </w:p>
    <w:p w14:paraId="0F7549A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ii. Liquid antifungal medicine.</w:t>
      </w:r>
    </w:p>
    <w:p w14:paraId="2196512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Fluconazole (Diflucan) – oral medication given via dropper.</w:t>
      </w:r>
    </w:p>
    <w:p w14:paraId="1EB4DADB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58. CYP3A4</w:t>
      </w:r>
    </w:p>
    <w:p w14:paraId="1B3CBD2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Important in metabolism of codeine.</w:t>
      </w:r>
    </w:p>
    <w:p w14:paraId="04325B57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St. John’s wort induces CYP3A4</w:t>
      </w:r>
      <w:r w:rsidRPr="0070633B">
        <w:rPr>
          <w:rFonts w:ascii="Times New Roman" w:hAnsi="Times New Roman" w:cs="Times New Roman"/>
          <w:sz w:val="20"/>
          <w:szCs w:val="20"/>
        </w:rPr>
        <w:t xml:space="preserve"> and can accelerate the metabolism of drugs, </w:t>
      </w:r>
    </w:p>
    <w:p w14:paraId="1AE6D2FA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causing a loss of therapeutic effects.</w:t>
      </w:r>
    </w:p>
    <w:p w14:paraId="24388768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Avoid taking with digoxin.</w:t>
      </w:r>
    </w:p>
    <w:p w14:paraId="27AF584E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59. Alzheimer’s</w:t>
      </w:r>
    </w:p>
    <w:p w14:paraId="0CDB72AB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Most common type of dementia with 60-80% of the cases.</w:t>
      </w:r>
    </w:p>
    <w:p w14:paraId="59CAC4C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Progressive symptoms that gradually worsen over number of </w:t>
      </w:r>
      <w:r w:rsidRPr="0070633B">
        <w:rPr>
          <w:rFonts w:ascii="Times New Roman" w:hAnsi="Times New Roman" w:cs="Times New Roman"/>
          <w:sz w:val="20"/>
          <w:szCs w:val="20"/>
        </w:rPr>
        <w:t>years.</w:t>
      </w:r>
    </w:p>
    <w:p w14:paraId="52EC5BD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Average lifespan: 4-8 years after diagnosis.</w:t>
      </w:r>
    </w:p>
    <w:p w14:paraId="508C148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As long as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20 years.</w:t>
      </w:r>
    </w:p>
    <w:p w14:paraId="28FB8B0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Younger-Onset Alzheimer’s Disease</w:t>
      </w:r>
    </w:p>
    <w:p w14:paraId="55126B0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Younger than 66 years old.</w:t>
      </w:r>
    </w:p>
    <w:p w14:paraId="3EA0EEA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Many in 40s and 50s.</w:t>
      </w:r>
    </w:p>
    <w:p w14:paraId="3B74CA93" w14:textId="26FD25C2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Assessment</w:t>
      </w:r>
    </w:p>
    <w:p w14:paraId="0A8C463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Brain shrinks dramatically</w:t>
      </w:r>
    </w:p>
    <w:p w14:paraId="426F6E0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Nerve cell death</w:t>
      </w:r>
    </w:p>
    <w:p w14:paraId="47DCAA2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Tissue </w:t>
      </w:r>
      <w:r w:rsidRPr="0070633B">
        <w:rPr>
          <w:rFonts w:ascii="Times New Roman" w:hAnsi="Times New Roman" w:cs="Times New Roman"/>
          <w:sz w:val="20"/>
          <w:szCs w:val="20"/>
        </w:rPr>
        <w:t>loss</w:t>
      </w:r>
    </w:p>
    <w:p w14:paraId="777983E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Plaques</w:t>
      </w:r>
    </w:p>
    <w:p w14:paraId="0BC6CD1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Abnormal clusters of protein fragments</w:t>
      </w:r>
    </w:p>
    <w:p w14:paraId="64B631B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Tangles</w:t>
      </w:r>
    </w:p>
    <w:p w14:paraId="3C9EDF5A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Twisted strands of another protein</w:t>
      </w:r>
    </w:p>
    <w:p w14:paraId="35EB424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10 Warning Signs of Alzheimer’s</w:t>
      </w:r>
    </w:p>
    <w:p w14:paraId="1D5B968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Memory loss that disrupts daily life</w:t>
      </w:r>
    </w:p>
    <w:p w14:paraId="5DAAC45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Challenges in planning or solving problems.</w:t>
      </w:r>
    </w:p>
    <w:p w14:paraId="7B3AE46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Difficulty completin</w:t>
      </w:r>
      <w:r w:rsidRPr="0070633B">
        <w:rPr>
          <w:rFonts w:ascii="Times New Roman" w:hAnsi="Times New Roman" w:cs="Times New Roman"/>
          <w:sz w:val="20"/>
          <w:szCs w:val="20"/>
        </w:rPr>
        <w:t>g familiar tasks.</w:t>
      </w:r>
    </w:p>
    <w:p w14:paraId="1D59BA2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Confusion with time or place.</w:t>
      </w:r>
    </w:p>
    <w:p w14:paraId="16476FE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Trouble understanding visual images and spatial relationships.</w:t>
      </w:r>
    </w:p>
    <w:p w14:paraId="4D9D469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New problems with words in speaking or writing.</w:t>
      </w:r>
    </w:p>
    <w:p w14:paraId="25AAD06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7. Misplacing things and losing the ability to retrace steps.</w:t>
      </w:r>
    </w:p>
    <w:p w14:paraId="2508B67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8. Decreased or poor judge</w:t>
      </w:r>
      <w:r w:rsidRPr="0070633B">
        <w:rPr>
          <w:rFonts w:ascii="Times New Roman" w:hAnsi="Times New Roman" w:cs="Times New Roman"/>
          <w:sz w:val="20"/>
          <w:szCs w:val="20"/>
        </w:rPr>
        <w:t>ment.</w:t>
      </w:r>
    </w:p>
    <w:p w14:paraId="5A4CA09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9. Withdrawal from work or social activities.</w:t>
      </w:r>
    </w:p>
    <w:p w14:paraId="48B88A0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10. Changes in mood and personality.</w:t>
      </w:r>
    </w:p>
    <w:p w14:paraId="6A9426F3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Stages</w:t>
      </w:r>
    </w:p>
    <w:p w14:paraId="50A7348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Mild Alzheimer’s (Early Stage)</w:t>
      </w:r>
    </w:p>
    <w:p w14:paraId="39963F3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Able to function independently</w:t>
      </w:r>
    </w:p>
    <w:p w14:paraId="5403C83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Forgetting familiar words, losing everyday objects</w:t>
      </w:r>
    </w:p>
    <w:p w14:paraId="3025D34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Trouble remembering names, </w:t>
      </w:r>
      <w:r w:rsidRPr="0070633B">
        <w:rPr>
          <w:rFonts w:ascii="Times New Roman" w:hAnsi="Times New Roman" w:cs="Times New Roman"/>
          <w:sz w:val="20"/>
          <w:szCs w:val="20"/>
        </w:rPr>
        <w:t>greater difficulty performing tasks</w:t>
      </w:r>
    </w:p>
    <w:p w14:paraId="3626518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4. Forgetting material just read, increasing trouble with planning and </w:t>
      </w:r>
    </w:p>
    <w:p w14:paraId="7713B8D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organizing.</w:t>
      </w:r>
    </w:p>
    <w:p w14:paraId="4AA6B41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Moderate Alzheimer’s (Middle Stage)</w:t>
      </w:r>
    </w:p>
    <w:p w14:paraId="7856F79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Requires increasing care.</w:t>
      </w:r>
    </w:p>
    <w:p w14:paraId="3B647E7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Forgetfulness of personal history</w:t>
      </w:r>
    </w:p>
    <w:p w14:paraId="19559BB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Confusion about place and t</w:t>
      </w:r>
      <w:r w:rsidRPr="0070633B">
        <w:rPr>
          <w:rFonts w:ascii="Times New Roman" w:hAnsi="Times New Roman" w:cs="Times New Roman"/>
          <w:sz w:val="20"/>
          <w:szCs w:val="20"/>
        </w:rPr>
        <w:t>ime</w:t>
      </w:r>
    </w:p>
    <w:p w14:paraId="044288B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Need for help with bathing, toileting, dressing</w:t>
      </w:r>
    </w:p>
    <w:p w14:paraId="07832C19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Increased risk for wandering</w:t>
      </w:r>
    </w:p>
    <w:p w14:paraId="4E3F723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Severe Alzheimer’s (Late Stage)</w:t>
      </w:r>
    </w:p>
    <w:p w14:paraId="730E0F4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Longest stage</w:t>
      </w:r>
    </w:p>
    <w:p w14:paraId="7D6D32C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Requires full-time care</w:t>
      </w:r>
    </w:p>
    <w:p w14:paraId="6142767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Loss of awareness of recent experiences and surroundings</w:t>
      </w:r>
    </w:p>
    <w:p w14:paraId="4DC8135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Changes in physical abili</w:t>
      </w:r>
      <w:r w:rsidRPr="0070633B">
        <w:rPr>
          <w:rFonts w:ascii="Times New Roman" w:hAnsi="Times New Roman" w:cs="Times New Roman"/>
          <w:sz w:val="20"/>
          <w:szCs w:val="20"/>
        </w:rPr>
        <w:t xml:space="preserve">ties, such as walking, sitting, and </w:t>
      </w:r>
    </w:p>
    <w:p w14:paraId="0F9AD57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swallowing</w:t>
      </w:r>
    </w:p>
    <w:p w14:paraId="41FBD613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Vulnerable to infections</w:t>
      </w:r>
    </w:p>
    <w:p w14:paraId="7550784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Medications</w:t>
      </w:r>
    </w:p>
    <w:p w14:paraId="2B244DA3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Cholinesterase Inhibitors</w:t>
      </w:r>
    </w:p>
    <w:p w14:paraId="2AC31F1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 xml:space="preserve">1. Donapezil (Aricept), Galantamine (Razadyne), Rivastigmine </w:t>
      </w:r>
    </w:p>
    <w:p w14:paraId="1A8C63A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(Exelon)</w:t>
      </w:r>
    </w:p>
    <w:p w14:paraId="16D82DF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Treats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symptoms related to memory, thinking, language, </w:t>
      </w:r>
    </w:p>
    <w:p w14:paraId="7E6892A7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judgem</w:t>
      </w:r>
      <w:r w:rsidRPr="0070633B">
        <w:rPr>
          <w:rFonts w:ascii="Times New Roman" w:hAnsi="Times New Roman" w:cs="Times New Roman"/>
          <w:sz w:val="20"/>
          <w:szCs w:val="20"/>
        </w:rPr>
        <w:t>ent, and though processes.</w:t>
      </w:r>
    </w:p>
    <w:p w14:paraId="0CCF11C6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Prevents breakdown of Ach to support communication </w:t>
      </w:r>
    </w:p>
    <w:p w14:paraId="608E4585" w14:textId="7974F44E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among nerve cells by keeping Ach high.</w:t>
      </w:r>
    </w:p>
    <w:p w14:paraId="4D0DF46E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Delays or slows worsening symptoms.</w:t>
      </w:r>
    </w:p>
    <w:p w14:paraId="2B66F62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Side Effects</w:t>
      </w:r>
    </w:p>
    <w:p w14:paraId="27FD257C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Nausea, vomiting, loss of appetite, increased bowel </w:t>
      </w:r>
    </w:p>
    <w:p w14:paraId="3593C330" w14:textId="77777777" w:rsidR="00FE1A32" w:rsidRPr="0070633B" w:rsidRDefault="00BA196B" w:rsidP="00C13125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movements.</w:t>
      </w:r>
    </w:p>
    <w:p w14:paraId="00B3EAA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N-Methyl-D-Aspartate receptor antagonist</w:t>
      </w:r>
    </w:p>
    <w:p w14:paraId="113E80F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Memantine (Namenda)</w:t>
      </w:r>
    </w:p>
    <w:p w14:paraId="25E6F56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Improves memory, attention, reason, language, and ability </w:t>
      </w:r>
    </w:p>
    <w:p w14:paraId="2860413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to perform simple tasks</w:t>
      </w:r>
    </w:p>
    <w:p w14:paraId="0FB21124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Regulates glutamate activity to </w:t>
      </w:r>
      <w:r w:rsidRPr="0070633B">
        <w:rPr>
          <w:rFonts w:ascii="Times New Roman" w:hAnsi="Times New Roman" w:cs="Times New Roman"/>
          <w:sz w:val="20"/>
          <w:szCs w:val="20"/>
        </w:rPr>
        <w:t xml:space="preserve">increase information </w:t>
      </w:r>
    </w:p>
    <w:p w14:paraId="3D48587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processing, storage, and retrieval.</w:t>
      </w:r>
    </w:p>
    <w:p w14:paraId="1B76F99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c. Improves mental function and ability to perform daily </w:t>
      </w:r>
    </w:p>
    <w:p w14:paraId="3E5270C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activities for some people.</w:t>
      </w:r>
    </w:p>
    <w:p w14:paraId="7BBE128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Side Effects</w:t>
      </w:r>
    </w:p>
    <w:p w14:paraId="45D8DB3F" w14:textId="77777777" w:rsidR="00FE1A32" w:rsidRPr="0070633B" w:rsidRDefault="00BA196B" w:rsidP="00C13125">
      <w:pPr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Headache, constipation, confusion, and dizziness.</w:t>
      </w:r>
    </w:p>
    <w:p w14:paraId="2B5FC77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60. Beta Thalassemia</w:t>
      </w:r>
    </w:p>
    <w:p w14:paraId="147325CD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Inherited disorder </w:t>
      </w:r>
      <w:r w:rsidRPr="0070633B">
        <w:rPr>
          <w:rFonts w:ascii="Times New Roman" w:hAnsi="Times New Roman" w:cs="Times New Roman"/>
          <w:sz w:val="20"/>
          <w:szCs w:val="20"/>
        </w:rPr>
        <w:t>characterized by reduced or absent amounts of hemoglobin.</w:t>
      </w:r>
    </w:p>
    <w:p w14:paraId="207DE498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Most common within Mediterranean ancestry.</w:t>
      </w:r>
    </w:p>
    <w:p w14:paraId="18B75AC3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Symptoms</w:t>
      </w:r>
    </w:p>
    <w:p w14:paraId="4D219F8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Yellowing eyes</w:t>
      </w:r>
    </w:p>
    <w:p w14:paraId="1DF1590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Fatigue, dizziness, fainting</w:t>
      </w:r>
    </w:p>
    <w:p w14:paraId="4EF145B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Low blood pressure, palpitations, rapid HR</w:t>
      </w:r>
    </w:p>
    <w:p w14:paraId="190C9E6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Chest pain, angina</w:t>
      </w:r>
    </w:p>
    <w:p w14:paraId="14269BB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Paleness, coldn</w:t>
      </w:r>
      <w:r w:rsidRPr="0070633B">
        <w:rPr>
          <w:rFonts w:ascii="Times New Roman" w:hAnsi="Times New Roman" w:cs="Times New Roman"/>
          <w:sz w:val="20"/>
          <w:szCs w:val="20"/>
        </w:rPr>
        <w:t>ess, and yellowing of skin</w:t>
      </w:r>
    </w:p>
    <w:p w14:paraId="2831307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Shortness of breath, muscular weakness</w:t>
      </w:r>
    </w:p>
    <w:p w14:paraId="021E50A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Changes in stool color, splenic enlargement</w:t>
      </w:r>
    </w:p>
    <w:p w14:paraId="6007F7D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Delays in growth and development</w:t>
      </w:r>
    </w:p>
    <w:p w14:paraId="2CBB0A2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ix. Bone marrow expansion</w:t>
      </w:r>
    </w:p>
    <w:p w14:paraId="39A10FAE" w14:textId="77777777" w:rsidR="00377D2C" w:rsidRDefault="00377D2C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E8098D7" w14:textId="4CD59AD1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Treatment</w:t>
      </w:r>
    </w:p>
    <w:p w14:paraId="4674257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Regular blood transfusions to help prevent severe anemia</w:t>
      </w:r>
      <w:r w:rsidRPr="0070633B">
        <w:rPr>
          <w:rFonts w:ascii="Times New Roman" w:hAnsi="Times New Roman" w:cs="Times New Roman"/>
          <w:sz w:val="20"/>
          <w:szCs w:val="20"/>
        </w:rPr>
        <w:t xml:space="preserve"> and allows for </w:t>
      </w:r>
    </w:p>
    <w:p w14:paraId="70CDB99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more normal growth and development.</w:t>
      </w:r>
    </w:p>
    <w:p w14:paraId="1F54D52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Medications</w:t>
      </w:r>
    </w:p>
    <w:p w14:paraId="14812AB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Epoetin Alfa (Epogen)</w:t>
      </w:r>
    </w:p>
    <w:p w14:paraId="3A51164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Erythropoietin to increase production of red blood cells.</w:t>
      </w:r>
    </w:p>
    <w:p w14:paraId="53D1AE63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61. Chronic Joint Pain</w:t>
      </w:r>
    </w:p>
    <w:p w14:paraId="2E1BF611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Pain is chronic when it lasts 3-6 months or longer.</w:t>
      </w:r>
    </w:p>
    <w:p w14:paraId="01BBA573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16C6D3E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r w:rsidRPr="0070633B">
        <w:rPr>
          <w:rFonts w:ascii="Times New Roman" w:hAnsi="Times New Roman" w:cs="Times New Roman"/>
          <w:sz w:val="20"/>
          <w:szCs w:val="20"/>
        </w:rPr>
        <w:t>Joint redness, swelling, tenderness, and warmth.</w:t>
      </w:r>
    </w:p>
    <w:p w14:paraId="64BBA4A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Limping, locking of the joint</w:t>
      </w:r>
    </w:p>
    <w:p w14:paraId="0DA773F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Loss of range of motion of the joint</w:t>
      </w:r>
    </w:p>
    <w:p w14:paraId="6C182BB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Stiffness, weakness</w:t>
      </w:r>
    </w:p>
    <w:p w14:paraId="7651B74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37F25BF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Medical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history, physical examination</w:t>
      </w:r>
    </w:p>
    <w:p w14:paraId="67BE0B5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Xray</w:t>
      </w:r>
    </w:p>
    <w:p w14:paraId="00C5B37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Blood tests</w:t>
      </w:r>
    </w:p>
    <w:p w14:paraId="3B82B22C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Medications</w:t>
      </w:r>
    </w:p>
    <w:p w14:paraId="5B015428" w14:textId="4C9A2C91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NSAIDs</w:t>
      </w:r>
    </w:p>
    <w:p w14:paraId="5D065B9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</w:t>
      </w:r>
      <w:r w:rsidRPr="0070633B">
        <w:rPr>
          <w:rFonts w:ascii="Times New Roman" w:hAnsi="Times New Roman" w:cs="Times New Roman"/>
          <w:sz w:val="20"/>
          <w:szCs w:val="20"/>
        </w:rPr>
        <w:t>i. Topical analgesics</w:t>
      </w:r>
    </w:p>
    <w:p w14:paraId="57F5BB7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Steroids </w:t>
      </w:r>
    </w:p>
    <w:p w14:paraId="09261390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Treatments</w:t>
      </w:r>
    </w:p>
    <w:p w14:paraId="14C91F6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i. Physical therapy</w:t>
      </w:r>
    </w:p>
    <w:p w14:paraId="02C7879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Transcutaneous Electrical Stimulator (TENS)</w:t>
      </w:r>
    </w:p>
    <w:p w14:paraId="3BA89FE4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Low-voltage electrical current to provide pain relief</w:t>
      </w:r>
    </w:p>
    <w:p w14:paraId="4F0ABBF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Implanted electric nerve stimulation</w:t>
      </w:r>
    </w:p>
    <w:p w14:paraId="69DA67F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Surgically placed under the skin and sends a mild electric current </w:t>
      </w:r>
    </w:p>
    <w:p w14:paraId="7AD3827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to the spinal cord.</w:t>
      </w:r>
    </w:p>
    <w:p w14:paraId="1F41D6B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iv. Deep brain or spinal stimulation </w:t>
      </w:r>
    </w:p>
    <w:p w14:paraId="3BD80F1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Uses electric stimulation to treat movement problems associated </w:t>
      </w:r>
    </w:p>
    <w:p w14:paraId="6AC6C30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with chronic joint pain.</w:t>
      </w:r>
    </w:p>
    <w:p w14:paraId="6636060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DBC can ease symptoms and decre</w:t>
      </w:r>
      <w:r w:rsidRPr="0070633B">
        <w:rPr>
          <w:rFonts w:ascii="Times New Roman" w:hAnsi="Times New Roman" w:cs="Times New Roman"/>
          <w:sz w:val="20"/>
          <w:szCs w:val="20"/>
        </w:rPr>
        <w:t xml:space="preserve">ase the amount of medicine </w:t>
      </w:r>
    </w:p>
    <w:p w14:paraId="4191B32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needed.</w:t>
      </w:r>
    </w:p>
    <w:p w14:paraId="0D91AD2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Acupuncture, meditation</w:t>
      </w:r>
    </w:p>
    <w:p w14:paraId="28AC01B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Weight loss, diet, exercise</w:t>
      </w:r>
    </w:p>
    <w:p w14:paraId="69CB8A52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62. Community-Acquired Pneumonia</w:t>
      </w:r>
    </w:p>
    <w:p w14:paraId="408663C0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Risk Factors</w:t>
      </w:r>
    </w:p>
    <w:p w14:paraId="7EAD8F2B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Older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age, chronic comorbidities, smoking, alcohol abuse</w:t>
      </w:r>
    </w:p>
    <w:p w14:paraId="635A5D54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Causes</w:t>
      </w:r>
    </w:p>
    <w:p w14:paraId="1CBB515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Streptococcus pneumoniae, influenza A, Mycoplasma pneumoniae, </w:t>
      </w:r>
    </w:p>
    <w:p w14:paraId="592C005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Chlamydiophila pneumoniae</w:t>
      </w:r>
    </w:p>
    <w:p w14:paraId="08162157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Signs and Symptoms</w:t>
      </w:r>
    </w:p>
    <w:p w14:paraId="5409B34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Cough with or without sputum production</w:t>
      </w:r>
    </w:p>
    <w:p w14:paraId="132EF51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Dyspnea</w:t>
      </w:r>
    </w:p>
    <w:p w14:paraId="0B7C845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Pleuritic chest</w:t>
      </w:r>
    </w:p>
    <w:p w14:paraId="42ECC38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Tachypnea, increased work of breathing, adventitious breath so</w:t>
      </w:r>
      <w:r w:rsidRPr="0070633B">
        <w:rPr>
          <w:rFonts w:ascii="Times New Roman" w:hAnsi="Times New Roman" w:cs="Times New Roman"/>
          <w:sz w:val="20"/>
          <w:szCs w:val="20"/>
        </w:rPr>
        <w:t>unds (rales,</w:t>
      </w:r>
    </w:p>
    <w:p w14:paraId="10171E4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crackles, and rhonchi)</w:t>
      </w:r>
    </w:p>
    <w:p w14:paraId="61F0DDF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Tactile fremitus and dullness to percussion</w:t>
      </w:r>
    </w:p>
    <w:p w14:paraId="707FF63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Fever, malaise, chest pain, chills, fatigue</w:t>
      </w:r>
    </w:p>
    <w:p w14:paraId="7816741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Leukocytosis with a leftward shift, leukopenia</w:t>
      </w:r>
    </w:p>
    <w:p w14:paraId="1071D41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viii. Can lead to sepsis, presented as hypotension, altered LOC, and orga</w:t>
      </w:r>
      <w:r w:rsidRPr="0070633B">
        <w:rPr>
          <w:rFonts w:ascii="Times New Roman" w:hAnsi="Times New Roman" w:cs="Times New Roman"/>
          <w:sz w:val="20"/>
          <w:szCs w:val="20"/>
        </w:rPr>
        <w:t xml:space="preserve">n </w:t>
      </w:r>
    </w:p>
    <w:p w14:paraId="79E2D99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dysfunction</w:t>
      </w:r>
    </w:p>
    <w:p w14:paraId="0EC332A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Testing</w:t>
      </w:r>
    </w:p>
    <w:p w14:paraId="717B099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Chest radiograph – pulmonary opacities due to WBC and fluid </w:t>
      </w:r>
    </w:p>
    <w:p w14:paraId="182C707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accumulation within the alveoli.</w:t>
      </w:r>
    </w:p>
    <w:p w14:paraId="7BE2D06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Viral – diffuse widespread whitening</w:t>
      </w:r>
    </w:p>
    <w:p w14:paraId="4761FD72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Bacterial – patchy and consolidated</w:t>
      </w:r>
    </w:p>
    <w:p w14:paraId="1544EC5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Blood tests – ESR, CRP, procalcitonin</w:t>
      </w:r>
    </w:p>
    <w:p w14:paraId="102B64A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Sputum </w:t>
      </w:r>
      <w:r w:rsidRPr="0070633B">
        <w:rPr>
          <w:rFonts w:ascii="Times New Roman" w:hAnsi="Times New Roman" w:cs="Times New Roman"/>
          <w:sz w:val="20"/>
          <w:szCs w:val="20"/>
        </w:rPr>
        <w:t>culture and gram stain</w:t>
      </w:r>
    </w:p>
    <w:p w14:paraId="10D4D4CE" w14:textId="77777777" w:rsidR="00F16FFD" w:rsidRDefault="00F16FFD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BC02F9B" w14:textId="5084C70B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Treatment</w:t>
      </w:r>
    </w:p>
    <w:p w14:paraId="46EF333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Adequate ventilation and oxygenation</w:t>
      </w:r>
    </w:p>
    <w:p w14:paraId="618C79A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Deep breathing, coughing, chest physical therapy</w:t>
      </w:r>
    </w:p>
    <w:p w14:paraId="6523F01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Antibiotics within 4 hours of presentation to treat bacterial pneumonia</w:t>
      </w:r>
    </w:p>
    <w:p w14:paraId="2EBF1FFD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63. Contraception</w:t>
      </w:r>
    </w:p>
    <w:p w14:paraId="73A72F1E" w14:textId="74D9FF56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Non-hormonal</w:t>
      </w:r>
      <w:proofErr w:type="gramEnd"/>
    </w:p>
    <w:p w14:paraId="6FC793E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Condoms, diaphragm, vaginal sponges </w:t>
      </w:r>
    </w:p>
    <w:p w14:paraId="5681BE1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Natural family planning</w:t>
      </w:r>
    </w:p>
    <w:p w14:paraId="4A66429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Monitoring calendar and days of cycle, basal body temperature, </w:t>
      </w:r>
    </w:p>
    <w:p w14:paraId="501634B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and symptoms</w:t>
      </w:r>
    </w:p>
    <w:p w14:paraId="7EF1F6DF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Thickened cervical mucous</w:t>
      </w:r>
    </w:p>
    <w:p w14:paraId="2398BC6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Withdrawal</w:t>
      </w:r>
    </w:p>
    <w:p w14:paraId="35808AC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iv. Spermicides </w:t>
      </w:r>
    </w:p>
    <w:p w14:paraId="1F5868C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Copper IUD</w:t>
      </w:r>
    </w:p>
    <w:p w14:paraId="1DB78F0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Paragard</w:t>
      </w:r>
    </w:p>
    <w:p w14:paraId="25F5D981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Hormonal</w:t>
      </w:r>
    </w:p>
    <w:p w14:paraId="63A5EFE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r w:rsidRPr="0070633B">
        <w:rPr>
          <w:rFonts w:ascii="Times New Roman" w:hAnsi="Times New Roman" w:cs="Times New Roman"/>
          <w:sz w:val="20"/>
          <w:szCs w:val="20"/>
        </w:rPr>
        <w:t>Progestin only</w:t>
      </w:r>
    </w:p>
    <w:p w14:paraId="6FF2043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1. Levonorgestrel – keeps uterine lining thin to prevent implantation </w:t>
      </w:r>
    </w:p>
    <w:p w14:paraId="3298261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of fertilized egg and may not have menstrual cycles at all.</w:t>
      </w:r>
    </w:p>
    <w:p w14:paraId="11F938AA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Mirena – good up to 5 years</w:t>
      </w:r>
    </w:p>
    <w:p w14:paraId="20FF871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Skyla – good up to 3 years</w:t>
      </w:r>
    </w:p>
    <w:p w14:paraId="05EEFD3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Nexplanon – implantable rod under the skin of </w:t>
      </w:r>
      <w:r w:rsidRPr="0070633B">
        <w:rPr>
          <w:rFonts w:ascii="Times New Roman" w:hAnsi="Times New Roman" w:cs="Times New Roman"/>
          <w:sz w:val="20"/>
          <w:szCs w:val="20"/>
        </w:rPr>
        <w:t>the arm.</w:t>
      </w:r>
    </w:p>
    <w:p w14:paraId="3C75CC40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Depo-Provera – injection administered every 12 weeks.</w:t>
      </w:r>
    </w:p>
    <w:p w14:paraId="0E298AD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May impact ovulation.</w:t>
      </w:r>
    </w:p>
    <w:p w14:paraId="6AC040E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Oral contraceptive</w:t>
      </w:r>
    </w:p>
    <w:p w14:paraId="6C86E63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Combination – both progestin and estrogen</w:t>
      </w:r>
    </w:p>
    <w:p w14:paraId="0E3A8EF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Oral contraceptives</w:t>
      </w:r>
    </w:p>
    <w:p w14:paraId="778B828D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Patch and ring</w:t>
      </w:r>
    </w:p>
    <w:p w14:paraId="3E1C5FD9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Contraindications</w:t>
      </w:r>
    </w:p>
    <w:p w14:paraId="6195CEC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Estrogen</w:t>
      </w:r>
    </w:p>
    <w:p w14:paraId="4B2AF5BF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Smoking</w:t>
      </w:r>
    </w:p>
    <w:p w14:paraId="4A227C7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2. Over 35 </w:t>
      </w:r>
      <w:r w:rsidRPr="0070633B">
        <w:rPr>
          <w:rFonts w:ascii="Times New Roman" w:hAnsi="Times New Roman" w:cs="Times New Roman"/>
          <w:sz w:val="20"/>
          <w:szCs w:val="20"/>
        </w:rPr>
        <w:t>years old – increases risk of blood clots</w:t>
      </w:r>
    </w:p>
    <w:p w14:paraId="280E10DD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Breast feeding – decreases breast milk production</w:t>
      </w:r>
    </w:p>
    <w:p w14:paraId="3EA9BF22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Personal or family history of blood clots</w:t>
      </w:r>
    </w:p>
    <w:p w14:paraId="111654D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Progestin</w:t>
      </w:r>
    </w:p>
    <w:p w14:paraId="20C0AB1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Current pregnancy</w:t>
      </w:r>
    </w:p>
    <w:p w14:paraId="1A718BE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Unexplained vaginal bleeding</w:t>
      </w:r>
    </w:p>
    <w:p w14:paraId="11109C8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Breast cancer</w:t>
      </w:r>
    </w:p>
    <w:p w14:paraId="45525DDB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Use of medications known to i</w:t>
      </w:r>
      <w:r w:rsidRPr="0070633B">
        <w:rPr>
          <w:rFonts w:ascii="Times New Roman" w:hAnsi="Times New Roman" w:cs="Times New Roman"/>
          <w:sz w:val="20"/>
          <w:szCs w:val="20"/>
        </w:rPr>
        <w:t>nteract with progestin</w:t>
      </w:r>
    </w:p>
    <w:p w14:paraId="03E780D7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64. Depression</w:t>
      </w:r>
    </w:p>
    <w:p w14:paraId="63466942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Assessment</w:t>
      </w:r>
    </w:p>
    <w:p w14:paraId="1F40E8D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Depressed or irritable mood</w:t>
      </w:r>
    </w:p>
    <w:p w14:paraId="1830334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Loss of interest and pleasure</w:t>
      </w:r>
    </w:p>
    <w:p w14:paraId="0C2B073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Significant (&gt;5%) weight gain or loss in a month</w:t>
      </w:r>
    </w:p>
    <w:p w14:paraId="69C101E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Insomnia or hypersomnia</w:t>
      </w:r>
    </w:p>
    <w:p w14:paraId="2C72DFD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Psychomotor agitation or retardation</w:t>
      </w:r>
    </w:p>
    <w:p w14:paraId="4E02550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Fatigue, loss</w:t>
      </w:r>
      <w:r w:rsidRPr="0070633B">
        <w:rPr>
          <w:rFonts w:ascii="Times New Roman" w:hAnsi="Times New Roman" w:cs="Times New Roman"/>
          <w:sz w:val="20"/>
          <w:szCs w:val="20"/>
        </w:rPr>
        <w:t xml:space="preserve"> of energy, feelings of worthlessness</w:t>
      </w:r>
    </w:p>
    <w:p w14:paraId="4A840B0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Poor concentration, indecisiveness, recent thoughts of death or suicide</w:t>
      </w:r>
    </w:p>
    <w:p w14:paraId="46A75166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Treatment</w:t>
      </w:r>
    </w:p>
    <w:p w14:paraId="1BEA91B2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Medications</w:t>
      </w:r>
    </w:p>
    <w:p w14:paraId="10E412C3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SSRI</w:t>
      </w:r>
    </w:p>
    <w:p w14:paraId="471377F0" w14:textId="6B2A3C83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Citalopram (Celexa)</w:t>
      </w:r>
    </w:p>
    <w:p w14:paraId="50ED1C8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Escitalopram (Lexapro)</w:t>
      </w:r>
    </w:p>
    <w:p w14:paraId="336B9DC4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Fluoxetine (Prozac)</w:t>
      </w:r>
    </w:p>
    <w:p w14:paraId="4290295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Paroxetine (Paxil)</w:t>
      </w:r>
    </w:p>
    <w:p w14:paraId="2F8DDC5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Sertr</w:t>
      </w:r>
      <w:r w:rsidRPr="0070633B">
        <w:rPr>
          <w:rFonts w:ascii="Times New Roman" w:hAnsi="Times New Roman" w:cs="Times New Roman"/>
          <w:sz w:val="20"/>
          <w:szCs w:val="20"/>
        </w:rPr>
        <w:t>aline (Zoloft)</w:t>
      </w:r>
    </w:p>
    <w:p w14:paraId="704B0697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Tricyclic antidepressants (TCAs)</w:t>
      </w:r>
    </w:p>
    <w:p w14:paraId="0948BAE8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Amitriptyline (Elavil)</w:t>
      </w:r>
    </w:p>
    <w:p w14:paraId="4637070F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Imipramine (Tofranil)</w:t>
      </w:r>
    </w:p>
    <w:p w14:paraId="4816ADC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3. Monoamine oxidase inhibitor (MAOIs) – avoid smoked, aged, and </w:t>
      </w:r>
    </w:p>
    <w:p w14:paraId="29168C2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cured food because they cause hypertensive crisis (tyramine)</w:t>
      </w:r>
    </w:p>
    <w:p w14:paraId="610AB517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Phenelzine </w:t>
      </w:r>
      <w:r w:rsidRPr="0070633B">
        <w:rPr>
          <w:rFonts w:ascii="Times New Roman" w:hAnsi="Times New Roman" w:cs="Times New Roman"/>
          <w:sz w:val="20"/>
          <w:szCs w:val="20"/>
        </w:rPr>
        <w:t>(Nardil)</w:t>
      </w:r>
    </w:p>
    <w:p w14:paraId="72D20ACB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Psychotherapy, electroconvulsive therapy (ECT)</w:t>
      </w:r>
    </w:p>
    <w:p w14:paraId="7EF50CF9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65. Diaper Dermatitis</w:t>
      </w:r>
    </w:p>
    <w:p w14:paraId="19FF96C8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Assessment</w:t>
      </w:r>
    </w:p>
    <w:p w14:paraId="7D4846E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Patchwork of bright red tender-looking skin on the baby’s bottom.</w:t>
      </w:r>
    </w:p>
    <w:p w14:paraId="58D4FA5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Changes in baby’s disposition.</w:t>
      </w:r>
    </w:p>
    <w:p w14:paraId="7D9591B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Fussy or cries when the diaper area is washed or tou</w:t>
      </w:r>
      <w:r w:rsidRPr="0070633B">
        <w:rPr>
          <w:rFonts w:ascii="Times New Roman" w:hAnsi="Times New Roman" w:cs="Times New Roman"/>
          <w:sz w:val="20"/>
          <w:szCs w:val="20"/>
        </w:rPr>
        <w:t>ched.</w:t>
      </w:r>
    </w:p>
    <w:p w14:paraId="6E04ABDE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Causes</w:t>
      </w:r>
    </w:p>
    <w:p w14:paraId="4442441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Wet or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infrequently-changed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diapers</w:t>
      </w:r>
    </w:p>
    <w:p w14:paraId="3D3AAAC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Irritation from stool and urine</w:t>
      </w:r>
    </w:p>
    <w:p w14:paraId="0EB6634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Chafing</w:t>
      </w:r>
    </w:p>
    <w:p w14:paraId="060B12C8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Irritation from a new product</w:t>
      </w:r>
    </w:p>
    <w:p w14:paraId="71DC256C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Bacterial or fungal infection</w:t>
      </w:r>
    </w:p>
    <w:p w14:paraId="259484D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vi. Introduction to new foods</w:t>
      </w:r>
    </w:p>
    <w:p w14:paraId="4DB9EA0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Sensitive skin</w:t>
      </w:r>
    </w:p>
    <w:p w14:paraId="7053DCE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viii. Antibiotics </w:t>
      </w:r>
    </w:p>
    <w:p w14:paraId="5C4EFD0F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Treatment</w:t>
      </w:r>
    </w:p>
    <w:p w14:paraId="5D4F129F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i. </w:t>
      </w:r>
      <w:r w:rsidRPr="0070633B">
        <w:rPr>
          <w:rFonts w:ascii="Times New Roman" w:hAnsi="Times New Roman" w:cs="Times New Roman"/>
          <w:sz w:val="20"/>
          <w:szCs w:val="20"/>
        </w:rPr>
        <w:t>Keep the baby’s skin as clean and dry as possible.</w:t>
      </w:r>
    </w:p>
    <w:p w14:paraId="3D8A465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Mild hydrocortisone cream</w:t>
      </w:r>
    </w:p>
    <w:p w14:paraId="7CBA2723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Antifungal cream</w:t>
      </w:r>
    </w:p>
    <w:p w14:paraId="0C7C634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Topical or oral antibiotics</w:t>
      </w:r>
    </w:p>
    <w:p w14:paraId="1AF859B5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66. General Anxiety Disorder</w:t>
      </w:r>
    </w:p>
    <w:p w14:paraId="449624DC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Assessment</w:t>
      </w:r>
    </w:p>
    <w:p w14:paraId="4F10D6ED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Excessive worry and anticipation of disaster</w:t>
      </w:r>
    </w:p>
    <w:p w14:paraId="5412151E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Difficulties in controllin</w:t>
      </w:r>
      <w:r w:rsidRPr="0070633B">
        <w:rPr>
          <w:rFonts w:ascii="Times New Roman" w:hAnsi="Times New Roman" w:cs="Times New Roman"/>
          <w:sz w:val="20"/>
          <w:szCs w:val="20"/>
        </w:rPr>
        <w:t>g worry</w:t>
      </w:r>
    </w:p>
    <w:p w14:paraId="54C103A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6 Major Symptoms</w:t>
      </w:r>
    </w:p>
    <w:p w14:paraId="0BB50844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Restlessness</w:t>
      </w:r>
    </w:p>
    <w:p w14:paraId="3B0AC4D6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Muscle tension</w:t>
      </w:r>
    </w:p>
    <w:p w14:paraId="272E1F0F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Irritability</w:t>
      </w:r>
    </w:p>
    <w:p w14:paraId="2F6A49B5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Easily fatigued</w:t>
      </w:r>
    </w:p>
    <w:p w14:paraId="1B9A74A1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Difficulty concentration</w:t>
      </w:r>
    </w:p>
    <w:p w14:paraId="0F79101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Difficulty sleeping</w:t>
      </w:r>
    </w:p>
    <w:p w14:paraId="326B26C3" w14:textId="77777777" w:rsidR="00FE1A32" w:rsidRPr="0070633B" w:rsidRDefault="00BA196B" w:rsidP="00C1312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Testing</w:t>
      </w:r>
    </w:p>
    <w:p w14:paraId="53BAC99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Diagnosed &gt; 6 months of excessive worrying and engages in at least 3 of 6</w:t>
      </w:r>
    </w:p>
    <w:p w14:paraId="3FD4ECB7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major </w:t>
      </w:r>
      <w:r w:rsidRPr="0070633B">
        <w:rPr>
          <w:rFonts w:ascii="Times New Roman" w:hAnsi="Times New Roman" w:cs="Times New Roman"/>
          <w:sz w:val="20"/>
          <w:szCs w:val="20"/>
        </w:rPr>
        <w:t>symptoms.</w:t>
      </w:r>
    </w:p>
    <w:p w14:paraId="668A052A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Treatment</w:t>
      </w:r>
    </w:p>
    <w:p w14:paraId="6F88A119" w14:textId="40731692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Medications</w:t>
      </w:r>
    </w:p>
    <w:p w14:paraId="67993EE8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SSRIs – indicated to use for PTSD-related anxiety</w:t>
      </w:r>
    </w:p>
    <w:p w14:paraId="7D0F29D0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Citalopram (Celexa)</w:t>
      </w:r>
    </w:p>
    <w:p w14:paraId="49C4011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Escitalopram (Lexapro)</w:t>
      </w:r>
    </w:p>
    <w:p w14:paraId="7F6B3C0D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Fluoxetine (Prozac)</w:t>
      </w:r>
    </w:p>
    <w:p w14:paraId="4FEBB75B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Paroxetine (Paxil)</w:t>
      </w:r>
    </w:p>
    <w:p w14:paraId="20E608FC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e. Sertraline (Zoloft)</w:t>
      </w:r>
    </w:p>
    <w:p w14:paraId="33F366BE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SNRIs</w:t>
      </w:r>
    </w:p>
    <w:p w14:paraId="1BB94D89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Duloxetine (Cymbalta)</w:t>
      </w:r>
    </w:p>
    <w:p w14:paraId="2EE0315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Venlafax</w:t>
      </w:r>
      <w:r w:rsidRPr="0070633B">
        <w:rPr>
          <w:rFonts w:ascii="Times New Roman" w:hAnsi="Times New Roman" w:cs="Times New Roman"/>
          <w:sz w:val="20"/>
          <w:szCs w:val="20"/>
        </w:rPr>
        <w:t>ine (Effexor)</w:t>
      </w:r>
    </w:p>
    <w:p w14:paraId="69D10B9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3. Norepinephrine-dopamine Reuptake Inhibitor (NDRIs)</w:t>
      </w:r>
    </w:p>
    <w:p w14:paraId="13B6F39B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Bupropion (Wellbutrin)</w:t>
      </w:r>
    </w:p>
    <w:p w14:paraId="6CAC40EC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4. Antihistamine</w:t>
      </w:r>
    </w:p>
    <w:p w14:paraId="27437FBE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Hydroxyzine (Vistaril) – indicated if there’s no depression</w:t>
      </w:r>
    </w:p>
    <w:p w14:paraId="638865FA" w14:textId="77777777" w:rsidR="00FE1A32" w:rsidRPr="0070633B" w:rsidRDefault="00BA196B" w:rsidP="00C13125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5. Benzodiazepines</w:t>
      </w:r>
    </w:p>
    <w:p w14:paraId="02BD0C61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Clonazepam (Klonopin) – first-line treatment</w:t>
      </w:r>
    </w:p>
    <w:p w14:paraId="29908F93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b. </w:t>
      </w:r>
      <w:r w:rsidRPr="0070633B">
        <w:rPr>
          <w:rFonts w:ascii="Times New Roman" w:hAnsi="Times New Roman" w:cs="Times New Roman"/>
          <w:sz w:val="20"/>
          <w:szCs w:val="20"/>
        </w:rPr>
        <w:t>Alprazolam (Xanax)</w:t>
      </w:r>
    </w:p>
    <w:p w14:paraId="29E0C5EF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Lorazepam (Ativan)</w:t>
      </w:r>
    </w:p>
    <w:p w14:paraId="2F162FE7" w14:textId="77777777" w:rsidR="00FE1A32" w:rsidRPr="0070633B" w:rsidRDefault="00BA196B" w:rsidP="00C1312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d. Diazepam (Valium)</w:t>
      </w:r>
    </w:p>
    <w:p w14:paraId="01386EBD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6. Second-Generation Antipsychotics</w:t>
      </w:r>
    </w:p>
    <w:p w14:paraId="6CFCF684" w14:textId="77777777" w:rsidR="00FE1A32" w:rsidRPr="0070633B" w:rsidRDefault="00BA196B" w:rsidP="00C13125">
      <w:pPr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Quetiapine (Seroquel)</w:t>
      </w:r>
    </w:p>
    <w:p w14:paraId="3F8A0616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ii.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Non-Pharmacologic</w:t>
      </w:r>
      <w:proofErr w:type="gramEnd"/>
    </w:p>
    <w:p w14:paraId="2D18612C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Cognitive Behavioral Therapy (CBT)</w:t>
      </w:r>
    </w:p>
    <w:p w14:paraId="1B548D09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a. Teaches different ways of thinking, behaving, and reacting </w:t>
      </w:r>
    </w:p>
    <w:p w14:paraId="15B340A7" w14:textId="77777777" w:rsidR="00FE1A32" w:rsidRPr="0070633B" w:rsidRDefault="00BA196B" w:rsidP="00C1312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to situations to help decrease anxiety.</w:t>
      </w:r>
    </w:p>
    <w:p w14:paraId="18C40ADB" w14:textId="77777777" w:rsidR="00FE1A32" w:rsidRPr="0070633B" w:rsidRDefault="00BA196B" w:rsidP="00C131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67. Influenza</w:t>
      </w:r>
    </w:p>
    <w:p w14:paraId="33E13246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a. Risk Factors</w:t>
      </w:r>
    </w:p>
    <w:p w14:paraId="6152828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Age, living or working conditions</w:t>
      </w:r>
    </w:p>
    <w:p w14:paraId="3566E38A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Weakened immune system, chronic illnesses</w:t>
      </w:r>
    </w:p>
    <w:p w14:paraId="47340531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iii. Race, aspirin use </w:t>
      </w:r>
      <w:proofErr w:type="gramStart"/>
      <w:r w:rsidRPr="0070633B">
        <w:rPr>
          <w:rFonts w:ascii="Times New Roman" w:hAnsi="Times New Roman" w:cs="Times New Roman"/>
          <w:sz w:val="20"/>
          <w:szCs w:val="20"/>
        </w:rPr>
        <w:t>under age</w:t>
      </w:r>
      <w:proofErr w:type="gramEnd"/>
      <w:r w:rsidRPr="0070633B">
        <w:rPr>
          <w:rFonts w:ascii="Times New Roman" w:hAnsi="Times New Roman" w:cs="Times New Roman"/>
          <w:sz w:val="20"/>
          <w:szCs w:val="20"/>
        </w:rPr>
        <w:t xml:space="preserve"> of 19</w:t>
      </w:r>
    </w:p>
    <w:p w14:paraId="31B7FD65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</w:t>
      </w:r>
      <w:r w:rsidRPr="0070633B">
        <w:rPr>
          <w:rFonts w:ascii="Times New Roman" w:hAnsi="Times New Roman" w:cs="Times New Roman"/>
          <w:sz w:val="20"/>
          <w:szCs w:val="20"/>
        </w:rPr>
        <w:t>v. Pregnancy, obesity</w:t>
      </w:r>
    </w:p>
    <w:p w14:paraId="7A80E84D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b. Assessment</w:t>
      </w:r>
    </w:p>
    <w:p w14:paraId="3E5CBF4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Fever, aching muscles</w:t>
      </w:r>
    </w:p>
    <w:p w14:paraId="07237AB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lastRenderedPageBreak/>
        <w:t>ii. Chills, sweats, headache</w:t>
      </w:r>
    </w:p>
    <w:p w14:paraId="77266EA0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iii. Dry, persistent cough</w:t>
      </w:r>
    </w:p>
    <w:p w14:paraId="186EF54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iv. Shortness of breath</w:t>
      </w:r>
    </w:p>
    <w:p w14:paraId="73C44FB9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v. Tiredness, weakness, sore throat</w:t>
      </w:r>
    </w:p>
    <w:p w14:paraId="4D336F7B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vi. Runny or stuffy nose</w:t>
      </w:r>
    </w:p>
    <w:p w14:paraId="4948A484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vii. Eye pain</w:t>
      </w:r>
    </w:p>
    <w:p w14:paraId="02DC25D6" w14:textId="77777777" w:rsidR="00FE1A32" w:rsidRPr="0070633B" w:rsidRDefault="00BA196B" w:rsidP="00C13125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 xml:space="preserve">viii. Vomiting and diarrhea more common </w:t>
      </w:r>
      <w:r w:rsidRPr="0070633B">
        <w:rPr>
          <w:rFonts w:ascii="Times New Roman" w:hAnsi="Times New Roman" w:cs="Times New Roman"/>
          <w:sz w:val="20"/>
          <w:szCs w:val="20"/>
        </w:rPr>
        <w:t>in children</w:t>
      </w:r>
    </w:p>
    <w:p w14:paraId="52A439F7" w14:textId="77777777" w:rsidR="00FE1A32" w:rsidRPr="0070633B" w:rsidRDefault="00BA196B" w:rsidP="00C1312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c. Testing</w:t>
      </w:r>
    </w:p>
    <w:p w14:paraId="01508D8E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i. Rapid Influenza Diagnostic Tests (RIDTs) – swab</w:t>
      </w:r>
    </w:p>
    <w:p w14:paraId="0A533C6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Results in 10-15 minutes</w:t>
      </w:r>
    </w:p>
    <w:p w14:paraId="36402D22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Detects antigens that stimulate an immune response</w:t>
      </w:r>
    </w:p>
    <w:p w14:paraId="571032CD" w14:textId="77777777" w:rsidR="00FE1A32" w:rsidRPr="0070633B" w:rsidRDefault="00BA196B" w:rsidP="00C1312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ii. Rapid Molecular Assays</w:t>
      </w:r>
    </w:p>
    <w:p w14:paraId="2379C288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1. Detect genetic material of the virus</w:t>
      </w:r>
    </w:p>
    <w:p w14:paraId="1128B001" w14:textId="77777777" w:rsidR="00FE1A32" w:rsidRPr="0070633B" w:rsidRDefault="00BA196B" w:rsidP="00C13125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70633B">
        <w:rPr>
          <w:rFonts w:ascii="Times New Roman" w:hAnsi="Times New Roman" w:cs="Times New Roman"/>
          <w:sz w:val="20"/>
          <w:szCs w:val="20"/>
        </w:rPr>
        <w:t>2. More accurate than RIDTs</w:t>
      </w:r>
    </w:p>
    <w:p w14:paraId="14364FA5" w14:textId="77777777" w:rsidR="00DE4C81" w:rsidRPr="00DE4C81" w:rsidRDefault="00DE4C81" w:rsidP="00C13125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3. Results in 15-20 minutes</w:t>
      </w:r>
    </w:p>
    <w:p w14:paraId="75D66B17" w14:textId="77777777" w:rsidR="00C13125" w:rsidRDefault="00C13125" w:rsidP="006145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</w:p>
    <w:p w14:paraId="029A1F4C" w14:textId="23C91FD1" w:rsidR="00DE4C81" w:rsidRPr="00DE4C81" w:rsidRDefault="00DE4C81" w:rsidP="006145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d. Treatment</w:t>
      </w:r>
    </w:p>
    <w:p w14:paraId="6DAF5C7B" w14:textId="77777777" w:rsidR="00DE4C81" w:rsidRPr="00DE4C81" w:rsidRDefault="00DE4C81" w:rsidP="0061453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spellStart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</w:t>
      </w:r>
      <w:proofErr w:type="spellEnd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. Annual flu vaccine</w:t>
      </w:r>
    </w:p>
    <w:p w14:paraId="7B7BCB86" w14:textId="77777777" w:rsidR="00DE4C81" w:rsidRPr="00DE4C81" w:rsidRDefault="00DE4C81" w:rsidP="0061453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ii. Antiviral drugs</w:t>
      </w:r>
    </w:p>
    <w:p w14:paraId="573BD9BA" w14:textId="77777777" w:rsidR="00DE4C81" w:rsidRPr="00DE4C81" w:rsidRDefault="00DE4C81" w:rsidP="00614530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Best when taken within 48 hours of onset of symptoms</w:t>
      </w:r>
    </w:p>
    <w:p w14:paraId="627553EA" w14:textId="77777777" w:rsidR="00DE4C81" w:rsidRPr="00DE4C81" w:rsidRDefault="00DE4C81" w:rsidP="00046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68. Social Determinants of Health</w:t>
      </w:r>
    </w:p>
    <w:p w14:paraId="4A213104" w14:textId="77777777" w:rsidR="00DE4C81" w:rsidRPr="00DE4C81" w:rsidRDefault="00DE4C81" w:rsidP="006145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a. Healthy People 2020 and 2030</w:t>
      </w:r>
    </w:p>
    <w:p w14:paraId="76624DB4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spellStart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</w:t>
      </w:r>
      <w:proofErr w:type="spellEnd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. Economic Stability</w:t>
      </w:r>
    </w:p>
    <w:p w14:paraId="344BD7C5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Employment</w:t>
      </w:r>
    </w:p>
    <w:p w14:paraId="5CA17143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2. Food insecurity</w:t>
      </w:r>
    </w:p>
    <w:p w14:paraId="3883093B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3. Housing instability</w:t>
      </w:r>
    </w:p>
    <w:p w14:paraId="1605F9DF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4. Poverty </w:t>
      </w:r>
    </w:p>
    <w:p w14:paraId="7E4FA6E4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ii. Education Access and Quality</w:t>
      </w:r>
    </w:p>
    <w:p w14:paraId="50C27296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Early childhood education and development</w:t>
      </w:r>
    </w:p>
    <w:p w14:paraId="4EB2C4C6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2. Enrollment in higher education</w:t>
      </w:r>
    </w:p>
    <w:p w14:paraId="3B33C96E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3. High school graduation</w:t>
      </w:r>
    </w:p>
    <w:p w14:paraId="4CC35135" w14:textId="77777777" w:rsidR="00DE4C81" w:rsidRPr="00DE4C81" w:rsidRDefault="00DE4C81" w:rsidP="00614530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4. Language and literacy</w:t>
      </w:r>
    </w:p>
    <w:p w14:paraId="7C0F4CB2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iii. Health Care Access and Quality</w:t>
      </w:r>
    </w:p>
    <w:p w14:paraId="71FE3ED3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Access to health care</w:t>
      </w:r>
    </w:p>
    <w:p w14:paraId="41BD0FBA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2. Access to primary care</w:t>
      </w:r>
    </w:p>
    <w:p w14:paraId="0D111BC7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3. Health literacy</w:t>
      </w:r>
    </w:p>
    <w:p w14:paraId="64636686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iv. Neighborhood and Built Environment</w:t>
      </w:r>
    </w:p>
    <w:p w14:paraId="54611C96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Access to foods that support health eating patterns</w:t>
      </w:r>
    </w:p>
    <w:p w14:paraId="2C9294A3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2. Crime and violence</w:t>
      </w:r>
    </w:p>
    <w:p w14:paraId="0E5D0B82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3. Environmental conditions</w:t>
      </w:r>
    </w:p>
    <w:p w14:paraId="228F28FC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4. Quality of housing</w:t>
      </w:r>
    </w:p>
    <w:p w14:paraId="69240C35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v. Social and Community Context</w:t>
      </w:r>
    </w:p>
    <w:p w14:paraId="26F54418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Civic participation</w:t>
      </w:r>
    </w:p>
    <w:p w14:paraId="2A420358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2. Discrimination</w:t>
      </w:r>
    </w:p>
    <w:p w14:paraId="41870A68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3. Incarceration</w:t>
      </w:r>
    </w:p>
    <w:p w14:paraId="74A6FD89" w14:textId="77777777" w:rsidR="00DE4C81" w:rsidRPr="00DE4C81" w:rsidRDefault="00DE4C81" w:rsidP="0061453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4. Social cohesion</w:t>
      </w:r>
    </w:p>
    <w:p w14:paraId="45597518" w14:textId="77777777" w:rsidR="00DE4C81" w:rsidRPr="00DE4C81" w:rsidRDefault="00DE4C81" w:rsidP="00046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69. Strep A Pharyngitis</w:t>
      </w:r>
    </w:p>
    <w:p w14:paraId="13EDEB2B" w14:textId="77777777" w:rsidR="00DE4C81" w:rsidRPr="00DE4C81" w:rsidRDefault="00DE4C81" w:rsidP="006145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a. Causes</w:t>
      </w:r>
    </w:p>
    <w:p w14:paraId="2963951B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spellStart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</w:t>
      </w:r>
      <w:proofErr w:type="spellEnd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. Group A streptococcus</w:t>
      </w:r>
    </w:p>
    <w:p w14:paraId="6C5C0765" w14:textId="77777777" w:rsidR="00DE4C81" w:rsidRPr="00DE4C81" w:rsidRDefault="00DE4C81" w:rsidP="006145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b. Assessment</w:t>
      </w:r>
    </w:p>
    <w:p w14:paraId="21949EAF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spellStart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</w:t>
      </w:r>
      <w:proofErr w:type="spellEnd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. Sudden-onset fever accompanying a sore throat</w:t>
      </w:r>
    </w:p>
    <w:p w14:paraId="5D98761D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ii. Inflammation of the pharynx and tonsils with patchy exudates and cervical</w:t>
      </w:r>
    </w:p>
    <w:p w14:paraId="3CF82EDF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lymph node adenopathy</w:t>
      </w:r>
    </w:p>
    <w:p w14:paraId="182AEFEA" w14:textId="77777777" w:rsidR="00DE4C81" w:rsidRPr="00DE4C81" w:rsidRDefault="00DE4C81" w:rsidP="006145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c. Testing</w:t>
      </w:r>
    </w:p>
    <w:p w14:paraId="4242A1C0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spellStart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</w:t>
      </w:r>
      <w:proofErr w:type="spellEnd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. Rapid Antigen Detection Test (RADT)</w:t>
      </w:r>
    </w:p>
    <w:p w14:paraId="11441001" w14:textId="77777777" w:rsidR="00DE4C81" w:rsidRPr="00DE4C81" w:rsidRDefault="00DE4C81" w:rsidP="00614530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Latex agglutination</w:t>
      </w:r>
    </w:p>
    <w:p w14:paraId="7B26B440" w14:textId="77777777" w:rsidR="00DE4C81" w:rsidRPr="00DE4C81" w:rsidRDefault="00DE4C81" w:rsidP="006145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lastRenderedPageBreak/>
        <w:t>d. Treatment</w:t>
      </w:r>
    </w:p>
    <w:p w14:paraId="16DDFCCE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proofErr w:type="spellStart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i</w:t>
      </w:r>
      <w:proofErr w:type="spellEnd"/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. Self-limiting</w:t>
      </w:r>
    </w:p>
    <w:p w14:paraId="5D38208F" w14:textId="77777777" w:rsidR="00DE4C81" w:rsidRPr="00DE4C81" w:rsidRDefault="00DE4C81" w:rsidP="00614530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 xml:space="preserve">ii. Antibiotic treatment is recommended </w:t>
      </w:r>
    </w:p>
    <w:p w14:paraId="4D45F0DB" w14:textId="77777777" w:rsidR="00DE4C81" w:rsidRPr="00DE4C81" w:rsidRDefault="00DE4C81" w:rsidP="00614530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1. Macrolides (clarithromycin, azithromycin)</w:t>
      </w:r>
    </w:p>
    <w:p w14:paraId="0F35D269" w14:textId="77777777" w:rsidR="00DE4C81" w:rsidRPr="00DE4C81" w:rsidRDefault="00DE4C81" w:rsidP="00614530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</w:pPr>
      <w:r w:rsidRPr="00DE4C81">
        <w:rPr>
          <w:rFonts w:ascii="Times New Roman" w:eastAsia="Times New Roman" w:hAnsi="Times New Roman" w:cs="Times New Roman"/>
          <w:color w:val="000000"/>
          <w:sz w:val="20"/>
          <w:szCs w:val="20"/>
          <w:lang w:eastAsia="ja-JP"/>
        </w:rPr>
        <w:t>2. Pediatrics – amoxicillin</w:t>
      </w:r>
    </w:p>
    <w:p w14:paraId="5185C34C" w14:textId="77777777" w:rsidR="00DE4C81" w:rsidRPr="0070633B" w:rsidRDefault="00DE4C81" w:rsidP="00046F3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DE4C81" w:rsidRPr="00706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F31"/>
    <w:rsid w:val="0006063C"/>
    <w:rsid w:val="00075E4A"/>
    <w:rsid w:val="000957F6"/>
    <w:rsid w:val="000E6945"/>
    <w:rsid w:val="00141C3B"/>
    <w:rsid w:val="0015074B"/>
    <w:rsid w:val="00190CB6"/>
    <w:rsid w:val="001B3D1E"/>
    <w:rsid w:val="001C485D"/>
    <w:rsid w:val="001E6B40"/>
    <w:rsid w:val="001F5753"/>
    <w:rsid w:val="00254913"/>
    <w:rsid w:val="00265299"/>
    <w:rsid w:val="0029639D"/>
    <w:rsid w:val="003063A2"/>
    <w:rsid w:val="00326F90"/>
    <w:rsid w:val="00377D2C"/>
    <w:rsid w:val="004A64C2"/>
    <w:rsid w:val="004F0281"/>
    <w:rsid w:val="005172A0"/>
    <w:rsid w:val="005347F2"/>
    <w:rsid w:val="005E2DAC"/>
    <w:rsid w:val="00614530"/>
    <w:rsid w:val="00690E2D"/>
    <w:rsid w:val="006D2C4C"/>
    <w:rsid w:val="0070633B"/>
    <w:rsid w:val="00811EB1"/>
    <w:rsid w:val="0088077A"/>
    <w:rsid w:val="00993AA1"/>
    <w:rsid w:val="009D6016"/>
    <w:rsid w:val="00A56848"/>
    <w:rsid w:val="00A93E78"/>
    <w:rsid w:val="00AA1D8D"/>
    <w:rsid w:val="00B00E8C"/>
    <w:rsid w:val="00B237FF"/>
    <w:rsid w:val="00B47730"/>
    <w:rsid w:val="00BA196B"/>
    <w:rsid w:val="00BD2A66"/>
    <w:rsid w:val="00C13125"/>
    <w:rsid w:val="00C42E4B"/>
    <w:rsid w:val="00CB0664"/>
    <w:rsid w:val="00CC30D8"/>
    <w:rsid w:val="00DD3AF2"/>
    <w:rsid w:val="00DE4C81"/>
    <w:rsid w:val="00E65A3E"/>
    <w:rsid w:val="00F16FFD"/>
    <w:rsid w:val="00FC693F"/>
    <w:rsid w:val="00F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650E9"/>
  <w14:defaultImageDpi w14:val="300"/>
  <w15:docId w15:val="{0D4CDFDA-98E9-4A11-B2A4-062EA782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">
    <w:name w:val="_"/>
    <w:basedOn w:val="DefaultParagraphFont"/>
    <w:rsid w:val="00DE4C81"/>
  </w:style>
  <w:style w:type="character" w:customStyle="1" w:styleId="ff3">
    <w:name w:val="ff3"/>
    <w:basedOn w:val="DefaultParagraphFont"/>
    <w:rsid w:val="00DE4C81"/>
  </w:style>
  <w:style w:type="character" w:customStyle="1" w:styleId="ff2">
    <w:name w:val="ff2"/>
    <w:basedOn w:val="DefaultParagraphFont"/>
    <w:rsid w:val="00DE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28</Pages>
  <Words>6639</Words>
  <Characters>37848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Augustine</cp:lastModifiedBy>
  <cp:revision>36</cp:revision>
  <dcterms:created xsi:type="dcterms:W3CDTF">2013-12-23T23:15:00Z</dcterms:created>
  <dcterms:modified xsi:type="dcterms:W3CDTF">2022-02-13T13:56:00Z</dcterms:modified>
  <cp:category/>
</cp:coreProperties>
</file>